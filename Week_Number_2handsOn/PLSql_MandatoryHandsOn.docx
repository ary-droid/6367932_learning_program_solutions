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87D47" w14:textId="140DE290" w:rsidR="00164692" w:rsidRDefault="00000000" w:rsidP="00DE6652">
      <w:pPr>
        <w:pStyle w:val="Title"/>
        <w:jc w:val="center"/>
      </w:pPr>
      <w:r>
        <w:t>PL/SQL</w:t>
      </w:r>
      <w:r w:rsidR="00A00C24">
        <w:t>_Excercise</w:t>
      </w:r>
    </w:p>
    <w:p w14:paraId="24479B98" w14:textId="071F3E50" w:rsidR="00C06BD7" w:rsidRPr="00C06BD7" w:rsidRDefault="00C06BD7" w:rsidP="00C06BD7">
      <w:pPr>
        <w:jc w:val="center"/>
        <w:rPr>
          <w:rFonts w:asciiTheme="majorHAnsi" w:hAnsiTheme="majorHAnsi" w:cstheme="majorHAnsi"/>
          <w:color w:val="31849B" w:themeColor="accent5" w:themeShade="BF"/>
          <w:sz w:val="36"/>
          <w:szCs w:val="36"/>
        </w:rPr>
      </w:pPr>
      <w:r w:rsidRPr="00C06BD7">
        <w:rPr>
          <w:rFonts w:asciiTheme="majorHAnsi" w:hAnsiTheme="majorHAnsi" w:cstheme="majorHAnsi"/>
          <w:color w:val="31849B" w:themeColor="accent5" w:themeShade="BF"/>
          <w:sz w:val="36"/>
          <w:szCs w:val="36"/>
        </w:rPr>
        <w:t>EXERCISE -1</w:t>
      </w:r>
    </w:p>
    <w:p w14:paraId="03BB176A" w14:textId="77777777" w:rsidR="00164692" w:rsidRDefault="00000000">
      <w:pPr>
        <w:pStyle w:val="Heading1"/>
      </w:pPr>
      <w:r>
        <w:t>Scenario 1: Apply Interest Rate Discount for Customers Over 60</w:t>
      </w:r>
    </w:p>
    <w:p w14:paraId="3B7DF27C" w14:textId="77777777" w:rsidR="00164692" w:rsidRDefault="00000000">
      <w:r>
        <w:t>Question:</w:t>
      </w:r>
      <w:r>
        <w:br/>
        <w:t>Write a PL/SQL block that loops through all customers, checks their age, and if they are above 60, apply a 1% discount to their current loan interest rates.</w:t>
      </w:r>
    </w:p>
    <w:p w14:paraId="69CC42A1" w14:textId="77777777" w:rsidR="00164692" w:rsidRDefault="00000000">
      <w:r>
        <w:t>Solution:</w:t>
      </w:r>
    </w:p>
    <w:p w14:paraId="577ECC83" w14:textId="77777777" w:rsidR="00DE6652" w:rsidRDefault="00000000">
      <w:r>
        <w:br/>
        <w:t>DECLARE</w:t>
      </w:r>
      <w:r>
        <w:br/>
        <w:t xml:space="preserve">    CURSOR </w:t>
      </w:r>
      <w:proofErr w:type="spellStart"/>
      <w:r>
        <w:t>cur_customers</w:t>
      </w:r>
      <w:proofErr w:type="spellEnd"/>
      <w:r>
        <w:t xml:space="preserve"> IS</w:t>
      </w:r>
      <w:r>
        <w:br/>
        <w:t xml:space="preserve">        SELECT </w:t>
      </w:r>
      <w:proofErr w:type="spellStart"/>
      <w:r>
        <w:t>customer_id</w:t>
      </w:r>
      <w:proofErr w:type="spellEnd"/>
      <w:r>
        <w:br/>
        <w:t xml:space="preserve">        FROM customers</w:t>
      </w:r>
      <w:r>
        <w:br/>
        <w:t xml:space="preserve">        WHERE age &gt; 60;</w:t>
      </w:r>
      <w:r>
        <w:br/>
      </w:r>
      <w:r>
        <w:br/>
        <w:t>BEGIN</w:t>
      </w:r>
      <w:r>
        <w:br/>
        <w:t xml:space="preserve">    FOR </w:t>
      </w:r>
      <w:proofErr w:type="spellStart"/>
      <w:r>
        <w:t>cust</w:t>
      </w:r>
      <w:proofErr w:type="spellEnd"/>
      <w:r>
        <w:t xml:space="preserve"> IN </w:t>
      </w:r>
      <w:proofErr w:type="spellStart"/>
      <w:r>
        <w:t>cur_customers</w:t>
      </w:r>
      <w:proofErr w:type="spellEnd"/>
      <w:r>
        <w:t xml:space="preserve"> LOOP</w:t>
      </w:r>
      <w:r>
        <w:br/>
        <w:t xml:space="preserve">        UPDATE loans</w:t>
      </w:r>
      <w:r>
        <w:br/>
        <w:t xml:space="preserve">    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</w:t>
      </w:r>
      <w:r>
        <w:br/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  <w:r>
        <w:br/>
      </w:r>
      <w:r>
        <w:br/>
        <w:t xml:space="preserve">        DBMS_OUTPUT.PUT_</w:t>
      </w:r>
      <w:proofErr w:type="gramStart"/>
      <w:r>
        <w:t>LINE(</w:t>
      </w:r>
      <w:proofErr w:type="gramEnd"/>
      <w:r>
        <w:t xml:space="preserve">'Applied 1% discount for customer ID: ' ||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);</w:t>
      </w:r>
      <w:r>
        <w:br/>
        <w:t xml:space="preserve">    END LOOP;</w:t>
      </w:r>
      <w:r>
        <w:br/>
      </w:r>
      <w:r>
        <w:br/>
        <w:t xml:space="preserve">    COMMIT;</w:t>
      </w:r>
      <w:r>
        <w:br/>
        <w:t>END;</w:t>
      </w:r>
    </w:p>
    <w:p w14:paraId="5C25148C" w14:textId="3F71BF6D" w:rsidR="00164692" w:rsidRDefault="00DE6652">
      <w:r>
        <w:lastRenderedPageBreak/>
        <w:t>Output:</w:t>
      </w:r>
      <w:r>
        <w:rPr>
          <w:noProof/>
        </w:rPr>
        <w:drawing>
          <wp:inline distT="0" distB="0" distL="0" distR="0" wp14:anchorId="0EC55DE9" wp14:editId="0B9855B1">
            <wp:extent cx="5145906" cy="2148840"/>
            <wp:effectExtent l="0" t="0" r="0" b="3810"/>
            <wp:docPr id="814016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28" cy="214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15921495" w14:textId="77777777" w:rsidR="00164692" w:rsidRDefault="00000000">
      <w:pPr>
        <w:pStyle w:val="Heading1"/>
      </w:pPr>
      <w:r>
        <w:t>Scenario 2: Promote Customers to VIP if Balance &gt; $10,000</w:t>
      </w:r>
    </w:p>
    <w:p w14:paraId="202C43D0" w14:textId="77777777" w:rsidR="00164692" w:rsidRDefault="00000000">
      <w:r>
        <w:t>Question:</w:t>
      </w:r>
      <w:r>
        <w:br/>
        <w:t>Write a PL/SQL block that iterates through all customers and sets a flag IsVIP to TRUE for those with a balance over $10,000.</w:t>
      </w:r>
    </w:p>
    <w:p w14:paraId="5D32586E" w14:textId="77777777" w:rsidR="00164692" w:rsidRDefault="00000000">
      <w:r>
        <w:t>Solution:</w:t>
      </w:r>
    </w:p>
    <w:p w14:paraId="1F1157E9" w14:textId="77777777" w:rsidR="00AF44D2" w:rsidRDefault="00000000">
      <w:r>
        <w:br/>
        <w:t>DECLARE</w:t>
      </w:r>
      <w:r>
        <w:br/>
        <w:t xml:space="preserve">    CURSOR </w:t>
      </w:r>
      <w:proofErr w:type="spellStart"/>
      <w:r>
        <w:t>cur_customers</w:t>
      </w:r>
      <w:proofErr w:type="spellEnd"/>
      <w:r>
        <w:t xml:space="preserve"> IS</w:t>
      </w:r>
      <w:r>
        <w:br/>
        <w:t xml:space="preserve">        SELECT </w:t>
      </w:r>
      <w:proofErr w:type="spellStart"/>
      <w:r>
        <w:t>customer_id</w:t>
      </w:r>
      <w:proofErr w:type="spellEnd"/>
      <w:r>
        <w:t>, balance</w:t>
      </w:r>
      <w:r>
        <w:br/>
        <w:t xml:space="preserve">        FROM customers</w:t>
      </w:r>
      <w:r>
        <w:br/>
        <w:t xml:space="preserve">        WHERE balance &gt; 10000;</w:t>
      </w:r>
      <w:r>
        <w:br/>
      </w:r>
      <w:r>
        <w:br/>
        <w:t>BEGIN</w:t>
      </w:r>
      <w:r>
        <w:br/>
        <w:t xml:space="preserve">    FOR </w:t>
      </w:r>
      <w:proofErr w:type="spellStart"/>
      <w:r>
        <w:t>cust</w:t>
      </w:r>
      <w:proofErr w:type="spellEnd"/>
      <w:r>
        <w:t xml:space="preserve"> IN </w:t>
      </w:r>
      <w:proofErr w:type="spellStart"/>
      <w:r>
        <w:t>cur_customers</w:t>
      </w:r>
      <w:proofErr w:type="spellEnd"/>
      <w:r>
        <w:t xml:space="preserve"> LOOP</w:t>
      </w:r>
      <w:r>
        <w:br/>
        <w:t xml:space="preserve">        UPDATE customers</w:t>
      </w:r>
      <w:r>
        <w:br/>
        <w:t xml:space="preserve">        SET </w:t>
      </w:r>
      <w:proofErr w:type="spellStart"/>
      <w:r>
        <w:t>isvip</w:t>
      </w:r>
      <w:proofErr w:type="spellEnd"/>
      <w:r>
        <w:t xml:space="preserve"> = 'TRUE'</w:t>
      </w:r>
      <w:r>
        <w:br/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>;</w:t>
      </w:r>
      <w:r>
        <w:br/>
      </w:r>
      <w:r>
        <w:br/>
        <w:t xml:space="preserve">    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proofErr w:type="gramStart"/>
      <w:r>
        <w:t>cust.customer</w:t>
      </w:r>
      <w:proofErr w:type="gramEnd"/>
      <w:r>
        <w:t>_id</w:t>
      </w:r>
      <w:proofErr w:type="spellEnd"/>
      <w:r>
        <w:t xml:space="preserve"> || ' promoted to VIP.');</w:t>
      </w:r>
      <w:r>
        <w:br/>
        <w:t xml:space="preserve">    END LOOP;</w:t>
      </w:r>
      <w:r>
        <w:br/>
      </w:r>
      <w:r>
        <w:br/>
        <w:t xml:space="preserve">    COMMIT;</w:t>
      </w:r>
      <w:r>
        <w:br/>
        <w:t>END;</w:t>
      </w:r>
    </w:p>
    <w:p w14:paraId="0952FE6F" w14:textId="77777777" w:rsidR="00AF44D2" w:rsidRDefault="00AF44D2">
      <w:r>
        <w:t>Output:</w:t>
      </w:r>
    </w:p>
    <w:p w14:paraId="6F7753F1" w14:textId="3C8236CD" w:rsidR="00164692" w:rsidRDefault="00AF44D2">
      <w:r>
        <w:rPr>
          <w:noProof/>
        </w:rPr>
        <w:lastRenderedPageBreak/>
        <w:drawing>
          <wp:inline distT="0" distB="0" distL="0" distR="0" wp14:anchorId="1FBA0FF7" wp14:editId="50FBE99E">
            <wp:extent cx="5486400" cy="2377440"/>
            <wp:effectExtent l="0" t="0" r="0" b="3810"/>
            <wp:docPr id="1701967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4FDC388A" w14:textId="77777777" w:rsidR="00164692" w:rsidRDefault="00000000">
      <w:pPr>
        <w:pStyle w:val="Heading1"/>
      </w:pPr>
      <w:r>
        <w:t>Scenario 3: Loan Reminders for Due Dates Within 30 Days</w:t>
      </w:r>
    </w:p>
    <w:p w14:paraId="4E71E6DD" w14:textId="77777777" w:rsidR="00164692" w:rsidRDefault="00000000">
      <w:r>
        <w:t>Question:</w:t>
      </w:r>
      <w:r>
        <w:br/>
        <w:t>Write a PL/SQL block that fetches all loans due in the next 30 days and prints a reminder message for each customer.</w:t>
      </w:r>
    </w:p>
    <w:p w14:paraId="02B2993C" w14:textId="77777777" w:rsidR="00164692" w:rsidRDefault="00000000">
      <w:r>
        <w:t>Solution:</w:t>
      </w:r>
    </w:p>
    <w:p w14:paraId="4B39B193" w14:textId="77777777" w:rsidR="00AF44D2" w:rsidRDefault="00000000">
      <w:r>
        <w:br/>
        <w:t>DECLARE</w:t>
      </w:r>
      <w:r>
        <w:br/>
        <w:t xml:space="preserve">    CURSOR </w:t>
      </w:r>
      <w:proofErr w:type="spellStart"/>
      <w:r>
        <w:t>cur_loans</w:t>
      </w:r>
      <w:proofErr w:type="spellEnd"/>
      <w:r>
        <w:t xml:space="preserve"> IS</w:t>
      </w:r>
      <w:r>
        <w:br/>
        <w:t xml:space="preserve">        SELECT </w:t>
      </w:r>
      <w:proofErr w:type="spellStart"/>
      <w:r>
        <w:t>loan_id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due_date</w:t>
      </w:r>
      <w:proofErr w:type="spellEnd"/>
      <w:r>
        <w:br/>
        <w:t xml:space="preserve">        FROM loans</w:t>
      </w:r>
      <w:r>
        <w:br/>
        <w:t xml:space="preserve">        WHERE </w:t>
      </w:r>
      <w:proofErr w:type="spellStart"/>
      <w:r>
        <w:t>due_date</w:t>
      </w:r>
      <w:proofErr w:type="spellEnd"/>
      <w:r>
        <w:t xml:space="preserve"> BETWEEN SYSDATE AND SYSDATE + 30;</w:t>
      </w:r>
      <w:r>
        <w:br/>
      </w:r>
      <w:r>
        <w:br/>
        <w:t xml:space="preserve">    </w:t>
      </w:r>
      <w:proofErr w:type="spellStart"/>
      <w:r>
        <w:t>v_customer_name</w:t>
      </w:r>
      <w:proofErr w:type="spellEnd"/>
      <w:r>
        <w:t xml:space="preserve"> VARCHAR2(100);</w:t>
      </w:r>
      <w:r>
        <w:br/>
        <w:t>BEGIN</w:t>
      </w:r>
      <w:r>
        <w:br/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cur_loans</w:t>
      </w:r>
      <w:proofErr w:type="spellEnd"/>
      <w:r>
        <w:t xml:space="preserve"> LOOP</w:t>
      </w:r>
      <w:r>
        <w:br/>
        <w:t xml:space="preserve">        SELECT name INTO </w:t>
      </w:r>
      <w:proofErr w:type="spellStart"/>
      <w:r>
        <w:t>v_customer_name</w:t>
      </w:r>
      <w:proofErr w:type="spellEnd"/>
      <w:r>
        <w:br/>
        <w:t xml:space="preserve">        FROM customers</w:t>
      </w:r>
      <w:r>
        <w:br/>
        <w:t xml:space="preserve">    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loan_rec.customer_id</w:t>
      </w:r>
      <w:proofErr w:type="spellEnd"/>
      <w:r>
        <w:t>;</w:t>
      </w:r>
      <w:r>
        <w:br/>
      </w:r>
      <w:r>
        <w:br/>
        <w:t xml:space="preserve">        DBMS_OUTPUT.PUT_LINE('Reminder: Loan ID ' || </w:t>
      </w:r>
      <w:proofErr w:type="spellStart"/>
      <w:r>
        <w:t>loan_rec.loan_id</w:t>
      </w:r>
      <w:proofErr w:type="spellEnd"/>
      <w:r>
        <w:t xml:space="preserve"> ||</w:t>
      </w:r>
      <w:r>
        <w:br/>
        <w:t xml:space="preserve">                             ' for customer ' || </w:t>
      </w:r>
      <w:proofErr w:type="spellStart"/>
      <w:r>
        <w:t>v_customer_name</w:t>
      </w:r>
      <w:proofErr w:type="spellEnd"/>
      <w:r>
        <w:t xml:space="preserve"> ||</w:t>
      </w:r>
      <w:r>
        <w:br/>
        <w:t xml:space="preserve">                             ' is due on ' || TO_CHAR(</w:t>
      </w:r>
      <w:proofErr w:type="spellStart"/>
      <w:r>
        <w:t>loan_rec.due_date</w:t>
      </w:r>
      <w:proofErr w:type="spellEnd"/>
      <w:r>
        <w:t>, 'DD-MON-YYYY'));</w:t>
      </w:r>
      <w:r>
        <w:br/>
        <w:t xml:space="preserve">    END LOOP;</w:t>
      </w:r>
      <w:r>
        <w:br/>
        <w:t>END;</w:t>
      </w:r>
    </w:p>
    <w:p w14:paraId="0435D962" w14:textId="77777777" w:rsidR="00AF44D2" w:rsidRDefault="00AF44D2">
      <w:r>
        <w:t>OUTPUT:</w:t>
      </w:r>
    </w:p>
    <w:p w14:paraId="0AA19662" w14:textId="77777777" w:rsidR="00C06BD7" w:rsidRDefault="00AF44D2">
      <w:r>
        <w:rPr>
          <w:noProof/>
        </w:rPr>
        <w:lastRenderedPageBreak/>
        <w:drawing>
          <wp:inline distT="0" distB="0" distL="0" distR="0" wp14:anchorId="1D3C21E7" wp14:editId="66542DCB">
            <wp:extent cx="5486400" cy="2545080"/>
            <wp:effectExtent l="0" t="0" r="0" b="7620"/>
            <wp:docPr id="1217692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381F9" w14:textId="77777777" w:rsidR="00C06BD7" w:rsidRDefault="00C06BD7" w:rsidP="00C06BD7">
      <w:pPr>
        <w:rPr>
          <w:b/>
          <w:bCs/>
        </w:rPr>
      </w:pPr>
    </w:p>
    <w:p w14:paraId="2D9D8CCD" w14:textId="009C7D55" w:rsidR="00C06BD7" w:rsidRPr="00C06BD7" w:rsidRDefault="00C06BD7" w:rsidP="00C06BD7">
      <w:pPr>
        <w:jc w:val="center"/>
        <w:rPr>
          <w:rFonts w:asciiTheme="majorHAnsi" w:hAnsiTheme="majorHAnsi" w:cstheme="majorHAnsi"/>
          <w:b/>
          <w:bCs/>
          <w:color w:val="31849B" w:themeColor="accent5" w:themeShade="BF"/>
          <w:sz w:val="36"/>
          <w:szCs w:val="36"/>
        </w:rPr>
      </w:pPr>
      <w:r w:rsidRPr="00C06BD7">
        <w:rPr>
          <w:rFonts w:asciiTheme="majorHAnsi" w:hAnsiTheme="majorHAnsi" w:cstheme="majorHAnsi"/>
          <w:b/>
          <w:bCs/>
          <w:color w:val="31849B" w:themeColor="accent5" w:themeShade="BF"/>
          <w:sz w:val="36"/>
          <w:szCs w:val="36"/>
        </w:rPr>
        <w:t>EXCERCISE– 3</w:t>
      </w:r>
    </w:p>
    <w:p w14:paraId="23492CC6" w14:textId="32DEEFAD" w:rsidR="00C06BD7" w:rsidRPr="00C06BD7" w:rsidRDefault="00C06BD7" w:rsidP="00C06BD7">
      <w:pPr>
        <w:rPr>
          <w:rFonts w:asciiTheme="majorHAnsi" w:hAnsiTheme="majorHAnsi" w:cstheme="majorHAnsi"/>
          <w:color w:val="4BACC6" w:themeColor="accent5"/>
          <w:sz w:val="28"/>
          <w:szCs w:val="28"/>
        </w:rPr>
      </w:pPr>
      <w:r w:rsidRPr="00C06BD7">
        <w:rPr>
          <w:rFonts w:asciiTheme="majorHAnsi" w:hAnsiTheme="majorHAnsi" w:cstheme="majorHAnsi"/>
          <w:b/>
          <w:bCs/>
          <w:color w:val="31849B" w:themeColor="accent5" w:themeShade="BF"/>
          <w:sz w:val="28"/>
          <w:szCs w:val="28"/>
        </w:rPr>
        <w:t>Scenario 1: The bank needs to process monthly interest for all savings accounts</w:t>
      </w:r>
      <w:r w:rsidRPr="00C06BD7">
        <w:rPr>
          <w:rFonts w:asciiTheme="majorHAnsi" w:hAnsiTheme="majorHAnsi" w:cstheme="majorHAnsi"/>
          <w:color w:val="4BACC6" w:themeColor="accent5"/>
          <w:sz w:val="28"/>
          <w:szCs w:val="28"/>
        </w:rPr>
        <w:t>.</w:t>
      </w:r>
    </w:p>
    <w:p w14:paraId="01F9D472" w14:textId="77777777" w:rsidR="00C06BD7" w:rsidRDefault="00C06BD7" w:rsidP="00C06BD7">
      <w:pPr>
        <w:numPr>
          <w:ilvl w:val="1"/>
          <w:numId w:val="10"/>
        </w:numPr>
      </w:pPr>
      <w:r w:rsidRPr="00C06BD7">
        <w:rPr>
          <w:b/>
          <w:bCs/>
        </w:rPr>
        <w:t>Question:</w:t>
      </w:r>
      <w:r w:rsidRPr="00C06BD7">
        <w:t xml:space="preserve"> </w:t>
      </w:r>
    </w:p>
    <w:p w14:paraId="494772A2" w14:textId="68D301D2" w:rsidR="00C06BD7" w:rsidRDefault="00C06BD7" w:rsidP="00C06BD7">
      <w:pPr>
        <w:ind w:left="1080"/>
      </w:pPr>
      <w:r w:rsidRPr="00C06BD7">
        <w:t xml:space="preserve">Write a stored procedure </w:t>
      </w:r>
      <w:proofErr w:type="spellStart"/>
      <w:r w:rsidRPr="00C06BD7">
        <w:rPr>
          <w:b/>
          <w:bCs/>
        </w:rPr>
        <w:t>ProcessMonthlyInterest</w:t>
      </w:r>
      <w:proofErr w:type="spellEnd"/>
      <w:r w:rsidRPr="00C06BD7">
        <w:t xml:space="preserve"> that calculates and updates the balance of all savings accounts by applying an interest rate of 1% to the current balance.</w:t>
      </w:r>
    </w:p>
    <w:p w14:paraId="7F704D6D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 xml:space="preserve">CREATE TABLE </w:t>
      </w:r>
      <w:proofErr w:type="spellStart"/>
      <w:r w:rsidRPr="00C06BD7">
        <w:rPr>
          <w:sz w:val="20"/>
          <w:szCs w:val="20"/>
        </w:rPr>
        <w:t>savings_accounts</w:t>
      </w:r>
      <w:proofErr w:type="spellEnd"/>
      <w:r w:rsidRPr="00C06BD7">
        <w:rPr>
          <w:sz w:val="20"/>
          <w:szCs w:val="20"/>
        </w:rPr>
        <w:t xml:space="preserve"> (</w:t>
      </w:r>
    </w:p>
    <w:p w14:paraId="125747AF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 xml:space="preserve">  </w:t>
      </w:r>
      <w:proofErr w:type="spellStart"/>
      <w:r w:rsidRPr="00C06BD7">
        <w:rPr>
          <w:sz w:val="20"/>
          <w:szCs w:val="20"/>
        </w:rPr>
        <w:t>account_id</w:t>
      </w:r>
      <w:proofErr w:type="spellEnd"/>
      <w:r w:rsidRPr="00C06BD7">
        <w:rPr>
          <w:sz w:val="20"/>
          <w:szCs w:val="20"/>
        </w:rPr>
        <w:t xml:space="preserve">   NUMBER PRIMARY KEY,</w:t>
      </w:r>
    </w:p>
    <w:p w14:paraId="3965CC6E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 xml:space="preserve">  </w:t>
      </w:r>
      <w:proofErr w:type="spellStart"/>
      <w:r w:rsidRPr="00C06BD7">
        <w:rPr>
          <w:sz w:val="20"/>
          <w:szCs w:val="20"/>
        </w:rPr>
        <w:t>customer_</w:t>
      </w:r>
      <w:proofErr w:type="gramStart"/>
      <w:r w:rsidRPr="00C06BD7">
        <w:rPr>
          <w:sz w:val="20"/>
          <w:szCs w:val="20"/>
        </w:rPr>
        <w:t>id</w:t>
      </w:r>
      <w:proofErr w:type="spellEnd"/>
      <w:r w:rsidRPr="00C06BD7">
        <w:rPr>
          <w:sz w:val="20"/>
          <w:szCs w:val="20"/>
        </w:rPr>
        <w:t xml:space="preserve">  NUMBER</w:t>
      </w:r>
      <w:proofErr w:type="gramEnd"/>
      <w:r w:rsidRPr="00C06BD7">
        <w:rPr>
          <w:sz w:val="20"/>
          <w:szCs w:val="20"/>
        </w:rPr>
        <w:t>,</w:t>
      </w:r>
    </w:p>
    <w:p w14:paraId="11607939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 xml:space="preserve">  balance      NUMBER</w:t>
      </w:r>
    </w:p>
    <w:p w14:paraId="3D172A57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>);</w:t>
      </w:r>
    </w:p>
    <w:p w14:paraId="3CC03302" w14:textId="77777777" w:rsidR="00C06BD7" w:rsidRPr="00C06BD7" w:rsidRDefault="00C06BD7" w:rsidP="00C06BD7">
      <w:pPr>
        <w:ind w:left="1080"/>
        <w:rPr>
          <w:sz w:val="20"/>
          <w:szCs w:val="20"/>
        </w:rPr>
      </w:pPr>
    </w:p>
    <w:p w14:paraId="062DFB98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 xml:space="preserve">INSERT INTO </w:t>
      </w:r>
      <w:proofErr w:type="spellStart"/>
      <w:r w:rsidRPr="00C06BD7">
        <w:rPr>
          <w:sz w:val="20"/>
          <w:szCs w:val="20"/>
        </w:rPr>
        <w:t>savings_accounts</w:t>
      </w:r>
      <w:proofErr w:type="spellEnd"/>
      <w:r w:rsidRPr="00C06BD7">
        <w:rPr>
          <w:sz w:val="20"/>
          <w:szCs w:val="20"/>
        </w:rPr>
        <w:t xml:space="preserve"> VALUES (1, 101, 1000);</w:t>
      </w:r>
    </w:p>
    <w:p w14:paraId="2D19BB87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 xml:space="preserve">INSERT INTO </w:t>
      </w:r>
      <w:proofErr w:type="spellStart"/>
      <w:r w:rsidRPr="00C06BD7">
        <w:rPr>
          <w:sz w:val="20"/>
          <w:szCs w:val="20"/>
        </w:rPr>
        <w:t>savings_accounts</w:t>
      </w:r>
      <w:proofErr w:type="spellEnd"/>
      <w:r w:rsidRPr="00C06BD7">
        <w:rPr>
          <w:sz w:val="20"/>
          <w:szCs w:val="20"/>
        </w:rPr>
        <w:t xml:space="preserve"> VALUES (2, 102, 2000);</w:t>
      </w:r>
    </w:p>
    <w:p w14:paraId="0AE92C57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 xml:space="preserve">CREATE OR REPLACE PROCEDURE </w:t>
      </w:r>
      <w:proofErr w:type="spellStart"/>
      <w:r w:rsidRPr="00C06BD7">
        <w:rPr>
          <w:sz w:val="20"/>
          <w:szCs w:val="20"/>
        </w:rPr>
        <w:t>ProcessMonthlyInterest</w:t>
      </w:r>
      <w:proofErr w:type="spellEnd"/>
      <w:r w:rsidRPr="00C06BD7">
        <w:rPr>
          <w:sz w:val="20"/>
          <w:szCs w:val="20"/>
        </w:rPr>
        <w:t xml:space="preserve"> AS</w:t>
      </w:r>
    </w:p>
    <w:p w14:paraId="2E56B0D7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>BEGIN</w:t>
      </w:r>
    </w:p>
    <w:p w14:paraId="4ECAFA87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lastRenderedPageBreak/>
        <w:t xml:space="preserve">  UPDATE </w:t>
      </w:r>
      <w:proofErr w:type="spellStart"/>
      <w:r w:rsidRPr="00C06BD7">
        <w:rPr>
          <w:sz w:val="20"/>
          <w:szCs w:val="20"/>
        </w:rPr>
        <w:t>savings_accounts</w:t>
      </w:r>
      <w:proofErr w:type="spellEnd"/>
    </w:p>
    <w:p w14:paraId="5BF9DF63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 xml:space="preserve">  SET balance = balance + (balance * 0.01);</w:t>
      </w:r>
    </w:p>
    <w:p w14:paraId="1BFBCAB5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 xml:space="preserve">  DBMS_OUTPUT.PUT_</w:t>
      </w:r>
      <w:proofErr w:type="gramStart"/>
      <w:r w:rsidRPr="00C06BD7">
        <w:rPr>
          <w:sz w:val="20"/>
          <w:szCs w:val="20"/>
        </w:rPr>
        <w:t>LINE(</w:t>
      </w:r>
      <w:proofErr w:type="gramEnd"/>
      <w:r w:rsidRPr="00C06BD7">
        <w:rPr>
          <w:sz w:val="20"/>
          <w:szCs w:val="20"/>
        </w:rPr>
        <w:t>'Monthly interest applied to all savings accounts.');</w:t>
      </w:r>
    </w:p>
    <w:p w14:paraId="259C5141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>END;</w:t>
      </w:r>
    </w:p>
    <w:p w14:paraId="78E5F9BC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>/</w:t>
      </w:r>
    </w:p>
    <w:p w14:paraId="29AA9A4F" w14:textId="77777777" w:rsidR="00C06BD7" w:rsidRPr="00C06BD7" w:rsidRDefault="00C06BD7" w:rsidP="00C06BD7">
      <w:pPr>
        <w:ind w:left="1080"/>
        <w:rPr>
          <w:sz w:val="20"/>
          <w:szCs w:val="20"/>
        </w:rPr>
      </w:pPr>
    </w:p>
    <w:p w14:paraId="2A2404BE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>BEGIN</w:t>
      </w:r>
    </w:p>
    <w:p w14:paraId="42D6B986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 xml:space="preserve">  </w:t>
      </w:r>
      <w:proofErr w:type="spellStart"/>
      <w:r w:rsidRPr="00C06BD7">
        <w:rPr>
          <w:sz w:val="20"/>
          <w:szCs w:val="20"/>
        </w:rPr>
        <w:t>ProcessMonthlyInterest</w:t>
      </w:r>
      <w:proofErr w:type="spellEnd"/>
      <w:r w:rsidRPr="00C06BD7">
        <w:rPr>
          <w:sz w:val="20"/>
          <w:szCs w:val="20"/>
        </w:rPr>
        <w:t>;</w:t>
      </w:r>
    </w:p>
    <w:p w14:paraId="429834FA" w14:textId="77777777" w:rsidR="00C06BD7" w:rsidRP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>END;</w:t>
      </w:r>
    </w:p>
    <w:p w14:paraId="3ECE23F2" w14:textId="643538DA" w:rsidR="00C06BD7" w:rsidRDefault="00C06BD7" w:rsidP="00C06BD7">
      <w:pPr>
        <w:ind w:left="1080"/>
        <w:rPr>
          <w:sz w:val="20"/>
          <w:szCs w:val="20"/>
        </w:rPr>
      </w:pPr>
      <w:r w:rsidRPr="00C06BD7">
        <w:rPr>
          <w:sz w:val="20"/>
          <w:szCs w:val="20"/>
        </w:rPr>
        <w:t>/</w:t>
      </w:r>
    </w:p>
    <w:p w14:paraId="6C2474B2" w14:textId="066E9616" w:rsidR="00C06BD7" w:rsidRDefault="00C06BD7" w:rsidP="00C06BD7">
      <w:pPr>
        <w:ind w:left="1080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D1AA217" w14:textId="655F9152" w:rsidR="00C06BD7" w:rsidRPr="00A00C24" w:rsidRDefault="00C06BD7" w:rsidP="00C06BD7">
      <w:pPr>
        <w:ind w:left="1080"/>
        <w:rPr>
          <w:b/>
          <w:bCs/>
          <w:color w:val="31849B" w:themeColor="accent5" w:themeShade="BF"/>
          <w:sz w:val="20"/>
          <w:szCs w:val="20"/>
        </w:rPr>
      </w:pPr>
      <w:r w:rsidRPr="00A00C24">
        <w:rPr>
          <w:b/>
          <w:bCs/>
          <w:noProof/>
          <w:color w:val="31849B" w:themeColor="accent5" w:themeShade="BF"/>
          <w:sz w:val="20"/>
          <w:szCs w:val="20"/>
        </w:rPr>
        <w:drawing>
          <wp:inline distT="0" distB="0" distL="0" distR="0" wp14:anchorId="3A60B7A0" wp14:editId="17540155">
            <wp:extent cx="5478780" cy="3192780"/>
            <wp:effectExtent l="0" t="0" r="7620" b="7620"/>
            <wp:docPr id="599634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FB7F" w14:textId="77777777" w:rsidR="00C06BD7" w:rsidRDefault="00C06BD7" w:rsidP="00C06BD7">
      <w:pPr>
        <w:ind w:left="1080"/>
        <w:rPr>
          <w:sz w:val="20"/>
          <w:szCs w:val="20"/>
        </w:rPr>
      </w:pPr>
    </w:p>
    <w:p w14:paraId="246690DA" w14:textId="77777777" w:rsidR="00A00C24" w:rsidRPr="00A00C24" w:rsidRDefault="00A00C24" w:rsidP="00A00C24">
      <w:pPr>
        <w:ind w:left="1080"/>
        <w:rPr>
          <w:rFonts w:asciiTheme="majorHAnsi" w:hAnsiTheme="majorHAnsi" w:cstheme="majorHAnsi"/>
          <w:sz w:val="28"/>
          <w:szCs w:val="28"/>
        </w:rPr>
      </w:pPr>
      <w:r w:rsidRPr="00A00C24">
        <w:rPr>
          <w:rFonts w:asciiTheme="majorHAnsi" w:hAnsiTheme="majorHAnsi" w:cstheme="majorHAnsi"/>
          <w:b/>
          <w:bCs/>
          <w:color w:val="31849B" w:themeColor="accent5" w:themeShade="BF"/>
          <w:sz w:val="28"/>
          <w:szCs w:val="28"/>
        </w:rPr>
        <w:t>Scenario 2:</w:t>
      </w:r>
      <w:r w:rsidRPr="00A00C24">
        <w:rPr>
          <w:rFonts w:asciiTheme="majorHAnsi" w:hAnsiTheme="majorHAnsi" w:cstheme="majorHAnsi"/>
          <w:color w:val="31849B" w:themeColor="accent5" w:themeShade="BF"/>
          <w:sz w:val="28"/>
          <w:szCs w:val="28"/>
        </w:rPr>
        <w:t xml:space="preserve"> The bank wants to implement a bonus scheme for employees based on their performance</w:t>
      </w:r>
      <w:r w:rsidRPr="00A00C24">
        <w:rPr>
          <w:rFonts w:asciiTheme="majorHAnsi" w:hAnsiTheme="majorHAnsi" w:cstheme="majorHAnsi"/>
          <w:sz w:val="28"/>
          <w:szCs w:val="28"/>
        </w:rPr>
        <w:t>.</w:t>
      </w:r>
    </w:p>
    <w:p w14:paraId="2D9C1B7C" w14:textId="77777777" w:rsidR="00A00C24" w:rsidRPr="00A00C24" w:rsidRDefault="00A00C24" w:rsidP="00A00C24">
      <w:pPr>
        <w:numPr>
          <w:ilvl w:val="1"/>
          <w:numId w:val="10"/>
        </w:numPr>
        <w:rPr>
          <w:sz w:val="28"/>
          <w:szCs w:val="28"/>
        </w:rPr>
      </w:pPr>
      <w:r w:rsidRPr="00A00C24">
        <w:rPr>
          <w:b/>
          <w:bCs/>
          <w:sz w:val="28"/>
          <w:szCs w:val="28"/>
        </w:rPr>
        <w:t>Question:</w:t>
      </w:r>
      <w:r w:rsidRPr="00A00C24">
        <w:rPr>
          <w:sz w:val="28"/>
          <w:szCs w:val="28"/>
        </w:rPr>
        <w:t xml:space="preserve"> </w:t>
      </w:r>
    </w:p>
    <w:p w14:paraId="0DCFD197" w14:textId="5421BEA8" w:rsidR="00A00C24" w:rsidRDefault="00A00C24" w:rsidP="00A00C24">
      <w:pPr>
        <w:ind w:left="1080"/>
        <w:rPr>
          <w:sz w:val="28"/>
          <w:szCs w:val="28"/>
        </w:rPr>
      </w:pPr>
      <w:r w:rsidRPr="00A00C24">
        <w:rPr>
          <w:sz w:val="28"/>
          <w:szCs w:val="28"/>
        </w:rPr>
        <w:lastRenderedPageBreak/>
        <w:t xml:space="preserve">Write a stored procedure </w:t>
      </w:r>
      <w:proofErr w:type="spellStart"/>
      <w:r w:rsidRPr="00A00C24">
        <w:rPr>
          <w:b/>
          <w:bCs/>
          <w:sz w:val="28"/>
          <w:szCs w:val="28"/>
        </w:rPr>
        <w:t>UpdateEmployeeBonus</w:t>
      </w:r>
      <w:proofErr w:type="spellEnd"/>
      <w:r w:rsidRPr="00A00C24">
        <w:rPr>
          <w:sz w:val="28"/>
          <w:szCs w:val="28"/>
        </w:rPr>
        <w:t xml:space="preserve"> that updates the salary of employees in a given department by adding a bonus percentage passed as a parameter.</w:t>
      </w:r>
    </w:p>
    <w:p w14:paraId="3111FB0F" w14:textId="77777777" w:rsidR="00A00C24" w:rsidRPr="00A00C24" w:rsidRDefault="00A00C24" w:rsidP="00A00C24">
      <w:pPr>
        <w:ind w:left="1080"/>
      </w:pPr>
      <w:r w:rsidRPr="00A00C24">
        <w:t xml:space="preserve">CREATE OR REPLACE PROCEDURE </w:t>
      </w:r>
      <w:proofErr w:type="spellStart"/>
      <w:proofErr w:type="gramStart"/>
      <w:r w:rsidRPr="00A00C24">
        <w:t>UpdateEmployeeBonus</w:t>
      </w:r>
      <w:proofErr w:type="spellEnd"/>
      <w:r w:rsidRPr="00A00C24">
        <w:t>(</w:t>
      </w:r>
      <w:proofErr w:type="gramEnd"/>
    </w:p>
    <w:p w14:paraId="19D9455E" w14:textId="77777777" w:rsidR="00A00C24" w:rsidRPr="00A00C24" w:rsidRDefault="00A00C24" w:rsidP="00A00C24">
      <w:pPr>
        <w:ind w:left="1080"/>
      </w:pPr>
      <w:r w:rsidRPr="00A00C24">
        <w:t xml:space="preserve">    </w:t>
      </w:r>
      <w:proofErr w:type="spellStart"/>
      <w:r w:rsidRPr="00A00C24">
        <w:t>p_department</w:t>
      </w:r>
      <w:proofErr w:type="spellEnd"/>
      <w:r w:rsidRPr="00A00C24">
        <w:t xml:space="preserve"> IN VARCHAR2,</w:t>
      </w:r>
    </w:p>
    <w:p w14:paraId="3F46F599" w14:textId="77777777" w:rsidR="00A00C24" w:rsidRPr="00A00C24" w:rsidRDefault="00A00C24" w:rsidP="00A00C24">
      <w:pPr>
        <w:ind w:left="1080"/>
      </w:pPr>
      <w:r w:rsidRPr="00A00C24">
        <w:t xml:space="preserve">    </w:t>
      </w:r>
      <w:proofErr w:type="spellStart"/>
      <w:r w:rsidRPr="00A00C24">
        <w:t>p_bonus_</w:t>
      </w:r>
      <w:proofErr w:type="gramStart"/>
      <w:r w:rsidRPr="00A00C24">
        <w:t>pct</w:t>
      </w:r>
      <w:proofErr w:type="spellEnd"/>
      <w:r w:rsidRPr="00A00C24">
        <w:t xml:space="preserve">  IN</w:t>
      </w:r>
      <w:proofErr w:type="gramEnd"/>
      <w:r w:rsidRPr="00A00C24">
        <w:t xml:space="preserve"> NUMBER</w:t>
      </w:r>
    </w:p>
    <w:p w14:paraId="2048CF3E" w14:textId="77777777" w:rsidR="00A00C24" w:rsidRPr="00A00C24" w:rsidRDefault="00A00C24" w:rsidP="00A00C24">
      <w:pPr>
        <w:ind w:left="1080"/>
      </w:pPr>
      <w:r w:rsidRPr="00A00C24">
        <w:t>) AS</w:t>
      </w:r>
    </w:p>
    <w:p w14:paraId="24433D24" w14:textId="77777777" w:rsidR="00A00C24" w:rsidRPr="00A00C24" w:rsidRDefault="00A00C24" w:rsidP="00A00C24">
      <w:pPr>
        <w:ind w:left="1080"/>
      </w:pPr>
      <w:r w:rsidRPr="00A00C24">
        <w:t>BEGIN</w:t>
      </w:r>
    </w:p>
    <w:p w14:paraId="428D49B9" w14:textId="77777777" w:rsidR="00A00C24" w:rsidRPr="00A00C24" w:rsidRDefault="00A00C24" w:rsidP="00A00C24">
      <w:pPr>
        <w:ind w:left="1080"/>
      </w:pPr>
      <w:r w:rsidRPr="00A00C24">
        <w:t xml:space="preserve">    UPDATE employees</w:t>
      </w:r>
    </w:p>
    <w:p w14:paraId="41520829" w14:textId="77777777" w:rsidR="00A00C24" w:rsidRPr="00A00C24" w:rsidRDefault="00A00C24" w:rsidP="00A00C24">
      <w:pPr>
        <w:ind w:left="1080"/>
      </w:pPr>
      <w:r w:rsidRPr="00A00C24">
        <w:t xml:space="preserve">    SET salary = salary + (salary * </w:t>
      </w:r>
      <w:proofErr w:type="spellStart"/>
      <w:r w:rsidRPr="00A00C24">
        <w:t>p_bonus_pct</w:t>
      </w:r>
      <w:proofErr w:type="spellEnd"/>
      <w:r w:rsidRPr="00A00C24">
        <w:t xml:space="preserve"> / 100)</w:t>
      </w:r>
    </w:p>
    <w:p w14:paraId="030FF174" w14:textId="77777777" w:rsidR="00A00C24" w:rsidRPr="00A00C24" w:rsidRDefault="00A00C24" w:rsidP="00A00C24">
      <w:pPr>
        <w:ind w:left="1080"/>
      </w:pPr>
      <w:r w:rsidRPr="00A00C24">
        <w:t xml:space="preserve">    WHERE department = </w:t>
      </w:r>
      <w:proofErr w:type="spellStart"/>
      <w:r w:rsidRPr="00A00C24">
        <w:t>p_department</w:t>
      </w:r>
      <w:proofErr w:type="spellEnd"/>
      <w:r w:rsidRPr="00A00C24">
        <w:t>;</w:t>
      </w:r>
    </w:p>
    <w:p w14:paraId="15AE997A" w14:textId="77777777" w:rsidR="00A00C24" w:rsidRPr="00A00C24" w:rsidRDefault="00A00C24" w:rsidP="00A00C24">
      <w:pPr>
        <w:ind w:left="1080"/>
      </w:pPr>
    </w:p>
    <w:p w14:paraId="6642A8D9" w14:textId="77777777" w:rsidR="00A00C24" w:rsidRPr="00A00C24" w:rsidRDefault="00A00C24" w:rsidP="00A00C24">
      <w:pPr>
        <w:ind w:left="1080"/>
      </w:pPr>
      <w:r w:rsidRPr="00A00C24">
        <w:t xml:space="preserve">    DBMS_OUTPUT.PUT_</w:t>
      </w:r>
      <w:proofErr w:type="gramStart"/>
      <w:r w:rsidRPr="00A00C24">
        <w:t>LINE(</w:t>
      </w:r>
      <w:proofErr w:type="gramEnd"/>
      <w:r w:rsidRPr="00A00C24">
        <w:t xml:space="preserve">'Bonuses updated for department: ' || </w:t>
      </w:r>
      <w:proofErr w:type="spellStart"/>
      <w:r w:rsidRPr="00A00C24">
        <w:t>p_department</w:t>
      </w:r>
      <w:proofErr w:type="spellEnd"/>
      <w:r w:rsidRPr="00A00C24">
        <w:t>);</w:t>
      </w:r>
    </w:p>
    <w:p w14:paraId="268106B4" w14:textId="26548146" w:rsidR="00A00C24" w:rsidRDefault="00A00C24" w:rsidP="00A00C24">
      <w:pPr>
        <w:ind w:left="1080"/>
      </w:pPr>
      <w:r w:rsidRPr="00A00C24">
        <w:t>END;</w:t>
      </w:r>
    </w:p>
    <w:p w14:paraId="064AC794" w14:textId="269E6E3F" w:rsidR="00A00C24" w:rsidRDefault="00A00C24" w:rsidP="00A00C24">
      <w:pPr>
        <w:ind w:left="1080"/>
      </w:pPr>
      <w:r>
        <w:t>OUTPUT:</w:t>
      </w:r>
    </w:p>
    <w:p w14:paraId="2B462E57" w14:textId="6564A3A3" w:rsidR="00A00C24" w:rsidRPr="00A00C24" w:rsidRDefault="00A00C24" w:rsidP="00A00C24">
      <w:pPr>
        <w:ind w:left="1080"/>
        <w:rPr>
          <w:rFonts w:asciiTheme="majorHAnsi" w:hAnsiTheme="majorHAnsi" w:cstheme="majorHAnsi"/>
          <w:b/>
          <w:bCs/>
        </w:rPr>
      </w:pPr>
      <w:r w:rsidRPr="00A00C24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C91A4C3" wp14:editId="2902A445">
            <wp:extent cx="5478780" cy="2415540"/>
            <wp:effectExtent l="0" t="0" r="7620" b="3810"/>
            <wp:docPr id="932233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B583" w14:textId="77777777" w:rsidR="00A00C24" w:rsidRPr="00A00C24" w:rsidRDefault="00A00C24" w:rsidP="00A00C24">
      <w:pPr>
        <w:ind w:left="1080"/>
      </w:pPr>
      <w:r w:rsidRPr="00A00C24">
        <w:rPr>
          <w:b/>
          <w:bCs/>
          <w:color w:val="31849B" w:themeColor="accent5" w:themeShade="BF"/>
          <w:sz w:val="28"/>
          <w:szCs w:val="28"/>
        </w:rPr>
        <w:t>Scenario 3: Customers should be able to transfer funds between their accounts</w:t>
      </w:r>
      <w:r w:rsidRPr="00A00C24">
        <w:t>.</w:t>
      </w:r>
    </w:p>
    <w:p w14:paraId="465C0689" w14:textId="77777777" w:rsidR="00A00C24" w:rsidRDefault="00A00C24" w:rsidP="00A00C24">
      <w:pPr>
        <w:ind w:left="1080"/>
      </w:pPr>
      <w:r w:rsidRPr="00A00C24">
        <w:rPr>
          <w:b/>
          <w:bCs/>
        </w:rPr>
        <w:t>Question:</w:t>
      </w:r>
      <w:r w:rsidRPr="00A00C24">
        <w:t xml:space="preserve"> </w:t>
      </w:r>
    </w:p>
    <w:p w14:paraId="23EB1EC2" w14:textId="6B416211" w:rsidR="00A00C24" w:rsidRDefault="00A00C24" w:rsidP="00A00C24">
      <w:pPr>
        <w:ind w:left="1080"/>
      </w:pPr>
      <w:r w:rsidRPr="00A00C24">
        <w:lastRenderedPageBreak/>
        <w:t xml:space="preserve">Write a stored procedure </w:t>
      </w:r>
      <w:proofErr w:type="spellStart"/>
      <w:r w:rsidRPr="00A00C24">
        <w:rPr>
          <w:b/>
          <w:bCs/>
        </w:rPr>
        <w:t>TransferFunds</w:t>
      </w:r>
      <w:proofErr w:type="spellEnd"/>
      <w:r w:rsidRPr="00A00C24">
        <w:t xml:space="preserve"> that transfers a specified amount from one account to another, checking that the source account has sufficient balance before making the transfer.</w:t>
      </w:r>
    </w:p>
    <w:p w14:paraId="7B054304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CREATE OR REPLACE PROCEDURE </w:t>
      </w:r>
      <w:proofErr w:type="spellStart"/>
      <w:proofErr w:type="gramStart"/>
      <w:r w:rsidRPr="00A00C24">
        <w:rPr>
          <w:sz w:val="20"/>
          <w:szCs w:val="20"/>
        </w:rPr>
        <w:t>TransferFunds</w:t>
      </w:r>
      <w:proofErr w:type="spellEnd"/>
      <w:r w:rsidRPr="00A00C24">
        <w:rPr>
          <w:sz w:val="20"/>
          <w:szCs w:val="20"/>
        </w:rPr>
        <w:t>(</w:t>
      </w:r>
      <w:proofErr w:type="gramEnd"/>
    </w:p>
    <w:p w14:paraId="13E8DB57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</w:t>
      </w:r>
      <w:proofErr w:type="spellStart"/>
      <w:r w:rsidRPr="00A00C24">
        <w:rPr>
          <w:sz w:val="20"/>
          <w:szCs w:val="20"/>
        </w:rPr>
        <w:t>p_from_account</w:t>
      </w:r>
      <w:proofErr w:type="spellEnd"/>
      <w:r w:rsidRPr="00A00C24">
        <w:rPr>
          <w:sz w:val="20"/>
          <w:szCs w:val="20"/>
        </w:rPr>
        <w:t xml:space="preserve"> IN NUMBER,</w:t>
      </w:r>
    </w:p>
    <w:p w14:paraId="6733639B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</w:t>
      </w:r>
      <w:proofErr w:type="spellStart"/>
      <w:r w:rsidRPr="00A00C24">
        <w:rPr>
          <w:sz w:val="20"/>
          <w:szCs w:val="20"/>
        </w:rPr>
        <w:t>p_to_account</w:t>
      </w:r>
      <w:proofErr w:type="spellEnd"/>
      <w:r w:rsidRPr="00A00C24">
        <w:rPr>
          <w:sz w:val="20"/>
          <w:szCs w:val="20"/>
        </w:rPr>
        <w:t xml:space="preserve">   IN NUMBER,</w:t>
      </w:r>
    </w:p>
    <w:p w14:paraId="39812AB1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</w:t>
      </w:r>
      <w:proofErr w:type="spellStart"/>
      <w:r w:rsidRPr="00A00C24">
        <w:rPr>
          <w:sz w:val="20"/>
          <w:szCs w:val="20"/>
        </w:rPr>
        <w:t>p_amount</w:t>
      </w:r>
      <w:proofErr w:type="spellEnd"/>
      <w:r w:rsidRPr="00A00C24">
        <w:rPr>
          <w:sz w:val="20"/>
          <w:szCs w:val="20"/>
        </w:rPr>
        <w:t xml:space="preserve">       IN NUMBER</w:t>
      </w:r>
    </w:p>
    <w:p w14:paraId="2B4FAC08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>) AS</w:t>
      </w:r>
    </w:p>
    <w:p w14:paraId="2A877FAE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</w:t>
      </w:r>
      <w:proofErr w:type="spellStart"/>
      <w:r w:rsidRPr="00A00C24">
        <w:rPr>
          <w:sz w:val="20"/>
          <w:szCs w:val="20"/>
        </w:rPr>
        <w:t>v_balance</w:t>
      </w:r>
      <w:proofErr w:type="spellEnd"/>
      <w:r w:rsidRPr="00A00C24">
        <w:rPr>
          <w:sz w:val="20"/>
          <w:szCs w:val="20"/>
        </w:rPr>
        <w:t xml:space="preserve"> NUMBER;</w:t>
      </w:r>
    </w:p>
    <w:p w14:paraId="2B3A08B5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>BEGIN</w:t>
      </w:r>
    </w:p>
    <w:p w14:paraId="6C6CE111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-- Check balance of source account</w:t>
      </w:r>
    </w:p>
    <w:p w14:paraId="280336CC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SELECT balance INTO </w:t>
      </w:r>
      <w:proofErr w:type="spellStart"/>
      <w:r w:rsidRPr="00A00C24">
        <w:rPr>
          <w:sz w:val="20"/>
          <w:szCs w:val="20"/>
        </w:rPr>
        <w:t>v_balance</w:t>
      </w:r>
      <w:proofErr w:type="spellEnd"/>
    </w:p>
    <w:p w14:paraId="1E5A000F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FROM </w:t>
      </w:r>
      <w:proofErr w:type="spellStart"/>
      <w:r w:rsidRPr="00A00C24">
        <w:rPr>
          <w:sz w:val="20"/>
          <w:szCs w:val="20"/>
        </w:rPr>
        <w:t>bank_accounts</w:t>
      </w:r>
      <w:proofErr w:type="spellEnd"/>
    </w:p>
    <w:p w14:paraId="7DC11204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WHERE </w:t>
      </w:r>
      <w:proofErr w:type="spellStart"/>
      <w:r w:rsidRPr="00A00C24">
        <w:rPr>
          <w:sz w:val="20"/>
          <w:szCs w:val="20"/>
        </w:rPr>
        <w:t>account_id</w:t>
      </w:r>
      <w:proofErr w:type="spellEnd"/>
      <w:r w:rsidRPr="00A00C24">
        <w:rPr>
          <w:sz w:val="20"/>
          <w:szCs w:val="20"/>
        </w:rPr>
        <w:t xml:space="preserve"> = </w:t>
      </w:r>
      <w:proofErr w:type="spellStart"/>
      <w:r w:rsidRPr="00A00C24">
        <w:rPr>
          <w:sz w:val="20"/>
          <w:szCs w:val="20"/>
        </w:rPr>
        <w:t>p_from_account</w:t>
      </w:r>
      <w:proofErr w:type="spellEnd"/>
      <w:r w:rsidRPr="00A00C24">
        <w:rPr>
          <w:sz w:val="20"/>
          <w:szCs w:val="20"/>
        </w:rPr>
        <w:t>;</w:t>
      </w:r>
    </w:p>
    <w:p w14:paraId="72DD2A19" w14:textId="77777777" w:rsidR="00A00C24" w:rsidRPr="00A00C24" w:rsidRDefault="00A00C24" w:rsidP="00A00C24">
      <w:pPr>
        <w:ind w:left="1080"/>
        <w:rPr>
          <w:sz w:val="20"/>
          <w:szCs w:val="20"/>
        </w:rPr>
      </w:pPr>
    </w:p>
    <w:p w14:paraId="29A4EAA8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IF </w:t>
      </w:r>
      <w:proofErr w:type="spellStart"/>
      <w:r w:rsidRPr="00A00C24">
        <w:rPr>
          <w:sz w:val="20"/>
          <w:szCs w:val="20"/>
        </w:rPr>
        <w:t>v_balance</w:t>
      </w:r>
      <w:proofErr w:type="spellEnd"/>
      <w:r w:rsidRPr="00A00C24">
        <w:rPr>
          <w:sz w:val="20"/>
          <w:szCs w:val="20"/>
        </w:rPr>
        <w:t xml:space="preserve"> &lt; </w:t>
      </w:r>
      <w:proofErr w:type="spellStart"/>
      <w:r w:rsidRPr="00A00C24">
        <w:rPr>
          <w:sz w:val="20"/>
          <w:szCs w:val="20"/>
        </w:rPr>
        <w:t>p_amount</w:t>
      </w:r>
      <w:proofErr w:type="spellEnd"/>
      <w:r w:rsidRPr="00A00C24">
        <w:rPr>
          <w:sz w:val="20"/>
          <w:szCs w:val="20"/>
        </w:rPr>
        <w:t xml:space="preserve"> THEN</w:t>
      </w:r>
    </w:p>
    <w:p w14:paraId="36CB0653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    RAISE_APPLICATION_</w:t>
      </w:r>
      <w:proofErr w:type="gramStart"/>
      <w:r w:rsidRPr="00A00C24">
        <w:rPr>
          <w:sz w:val="20"/>
          <w:szCs w:val="20"/>
        </w:rPr>
        <w:t>ERROR(</w:t>
      </w:r>
      <w:proofErr w:type="gramEnd"/>
      <w:r w:rsidRPr="00A00C24">
        <w:rPr>
          <w:sz w:val="20"/>
          <w:szCs w:val="20"/>
        </w:rPr>
        <w:t>-20001, 'Insufficient balance.');</w:t>
      </w:r>
    </w:p>
    <w:p w14:paraId="25BE6915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END IF;</w:t>
      </w:r>
    </w:p>
    <w:p w14:paraId="14D216AF" w14:textId="77777777" w:rsidR="00A00C24" w:rsidRPr="00A00C24" w:rsidRDefault="00A00C24" w:rsidP="00A00C24">
      <w:pPr>
        <w:ind w:left="1080"/>
        <w:rPr>
          <w:sz w:val="20"/>
          <w:szCs w:val="20"/>
        </w:rPr>
      </w:pPr>
    </w:p>
    <w:p w14:paraId="5ABCF90F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-- Deduct from source</w:t>
      </w:r>
    </w:p>
    <w:p w14:paraId="1EABAB37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UPDATE </w:t>
      </w:r>
      <w:proofErr w:type="spellStart"/>
      <w:r w:rsidRPr="00A00C24">
        <w:rPr>
          <w:sz w:val="20"/>
          <w:szCs w:val="20"/>
        </w:rPr>
        <w:t>bank_accounts</w:t>
      </w:r>
      <w:proofErr w:type="spellEnd"/>
    </w:p>
    <w:p w14:paraId="3AD40CA3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SET balance = balance - </w:t>
      </w:r>
      <w:proofErr w:type="spellStart"/>
      <w:r w:rsidRPr="00A00C24">
        <w:rPr>
          <w:sz w:val="20"/>
          <w:szCs w:val="20"/>
        </w:rPr>
        <w:t>p_amount</w:t>
      </w:r>
      <w:proofErr w:type="spellEnd"/>
    </w:p>
    <w:p w14:paraId="73F590C5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WHERE </w:t>
      </w:r>
      <w:proofErr w:type="spellStart"/>
      <w:r w:rsidRPr="00A00C24">
        <w:rPr>
          <w:sz w:val="20"/>
          <w:szCs w:val="20"/>
        </w:rPr>
        <w:t>account_id</w:t>
      </w:r>
      <w:proofErr w:type="spellEnd"/>
      <w:r w:rsidRPr="00A00C24">
        <w:rPr>
          <w:sz w:val="20"/>
          <w:szCs w:val="20"/>
        </w:rPr>
        <w:t xml:space="preserve"> = </w:t>
      </w:r>
      <w:proofErr w:type="spellStart"/>
      <w:r w:rsidRPr="00A00C24">
        <w:rPr>
          <w:sz w:val="20"/>
          <w:szCs w:val="20"/>
        </w:rPr>
        <w:t>p_from_account</w:t>
      </w:r>
      <w:proofErr w:type="spellEnd"/>
      <w:r w:rsidRPr="00A00C24">
        <w:rPr>
          <w:sz w:val="20"/>
          <w:szCs w:val="20"/>
        </w:rPr>
        <w:t>;</w:t>
      </w:r>
    </w:p>
    <w:p w14:paraId="2EBFC151" w14:textId="77777777" w:rsidR="00A00C24" w:rsidRPr="00A00C24" w:rsidRDefault="00A00C24" w:rsidP="00A00C24">
      <w:pPr>
        <w:ind w:left="1080"/>
        <w:rPr>
          <w:sz w:val="20"/>
          <w:szCs w:val="20"/>
        </w:rPr>
      </w:pPr>
    </w:p>
    <w:p w14:paraId="0D67FBB3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-- Add to destination</w:t>
      </w:r>
    </w:p>
    <w:p w14:paraId="692FA923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UPDATE </w:t>
      </w:r>
      <w:proofErr w:type="spellStart"/>
      <w:r w:rsidRPr="00A00C24">
        <w:rPr>
          <w:sz w:val="20"/>
          <w:szCs w:val="20"/>
        </w:rPr>
        <w:t>bank_accounts</w:t>
      </w:r>
      <w:proofErr w:type="spellEnd"/>
    </w:p>
    <w:p w14:paraId="64789CDF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SET balance = balance + </w:t>
      </w:r>
      <w:proofErr w:type="spellStart"/>
      <w:r w:rsidRPr="00A00C24">
        <w:rPr>
          <w:sz w:val="20"/>
          <w:szCs w:val="20"/>
        </w:rPr>
        <w:t>p_amount</w:t>
      </w:r>
      <w:proofErr w:type="spellEnd"/>
    </w:p>
    <w:p w14:paraId="02270C34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WHERE </w:t>
      </w:r>
      <w:proofErr w:type="spellStart"/>
      <w:r w:rsidRPr="00A00C24">
        <w:rPr>
          <w:sz w:val="20"/>
          <w:szCs w:val="20"/>
        </w:rPr>
        <w:t>account_id</w:t>
      </w:r>
      <w:proofErr w:type="spellEnd"/>
      <w:r w:rsidRPr="00A00C24">
        <w:rPr>
          <w:sz w:val="20"/>
          <w:szCs w:val="20"/>
        </w:rPr>
        <w:t xml:space="preserve"> = </w:t>
      </w:r>
      <w:proofErr w:type="spellStart"/>
      <w:r w:rsidRPr="00A00C24">
        <w:rPr>
          <w:sz w:val="20"/>
          <w:szCs w:val="20"/>
        </w:rPr>
        <w:t>p_to_account</w:t>
      </w:r>
      <w:proofErr w:type="spellEnd"/>
      <w:r w:rsidRPr="00A00C24">
        <w:rPr>
          <w:sz w:val="20"/>
          <w:szCs w:val="20"/>
        </w:rPr>
        <w:t>;</w:t>
      </w:r>
    </w:p>
    <w:p w14:paraId="2F0BDDAA" w14:textId="77777777" w:rsidR="00A00C24" w:rsidRPr="00A00C24" w:rsidRDefault="00A00C24" w:rsidP="00A00C24">
      <w:pPr>
        <w:ind w:left="1080"/>
        <w:rPr>
          <w:sz w:val="20"/>
          <w:szCs w:val="20"/>
        </w:rPr>
      </w:pPr>
    </w:p>
    <w:p w14:paraId="75439421" w14:textId="77777777" w:rsidR="00A00C24" w:rsidRP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 xml:space="preserve">    DBMS_OUTPUT.PUT_</w:t>
      </w:r>
      <w:proofErr w:type="gramStart"/>
      <w:r w:rsidRPr="00A00C24">
        <w:rPr>
          <w:sz w:val="20"/>
          <w:szCs w:val="20"/>
        </w:rPr>
        <w:t>LINE(</w:t>
      </w:r>
      <w:proofErr w:type="gramEnd"/>
      <w:r w:rsidRPr="00A00C24">
        <w:rPr>
          <w:sz w:val="20"/>
          <w:szCs w:val="20"/>
        </w:rPr>
        <w:t xml:space="preserve">'Transfer successful: ' || </w:t>
      </w:r>
      <w:proofErr w:type="spellStart"/>
      <w:r w:rsidRPr="00A00C24">
        <w:rPr>
          <w:sz w:val="20"/>
          <w:szCs w:val="20"/>
        </w:rPr>
        <w:t>p_amount</w:t>
      </w:r>
      <w:proofErr w:type="spellEnd"/>
      <w:r w:rsidRPr="00A00C24">
        <w:rPr>
          <w:sz w:val="20"/>
          <w:szCs w:val="20"/>
        </w:rPr>
        <w:t xml:space="preserve"> || ' transferred from ' || </w:t>
      </w:r>
      <w:proofErr w:type="spellStart"/>
      <w:r w:rsidRPr="00A00C24">
        <w:rPr>
          <w:sz w:val="20"/>
          <w:szCs w:val="20"/>
        </w:rPr>
        <w:t>p_from_account</w:t>
      </w:r>
      <w:proofErr w:type="spellEnd"/>
      <w:r w:rsidRPr="00A00C24">
        <w:rPr>
          <w:sz w:val="20"/>
          <w:szCs w:val="20"/>
        </w:rPr>
        <w:t xml:space="preserve"> || ' to ' || </w:t>
      </w:r>
      <w:proofErr w:type="spellStart"/>
      <w:r w:rsidRPr="00A00C24">
        <w:rPr>
          <w:sz w:val="20"/>
          <w:szCs w:val="20"/>
        </w:rPr>
        <w:t>p_to_account</w:t>
      </w:r>
      <w:proofErr w:type="spellEnd"/>
      <w:r w:rsidRPr="00A00C24">
        <w:rPr>
          <w:sz w:val="20"/>
          <w:szCs w:val="20"/>
        </w:rPr>
        <w:t>);</w:t>
      </w:r>
    </w:p>
    <w:p w14:paraId="2A86DF88" w14:textId="3C96B0DF" w:rsidR="00A00C24" w:rsidRDefault="00A00C24" w:rsidP="00A00C24">
      <w:pPr>
        <w:ind w:left="1080"/>
        <w:rPr>
          <w:sz w:val="20"/>
          <w:szCs w:val="20"/>
        </w:rPr>
      </w:pPr>
      <w:r w:rsidRPr="00A00C24">
        <w:rPr>
          <w:sz w:val="20"/>
          <w:szCs w:val="20"/>
        </w:rPr>
        <w:t>END;</w:t>
      </w:r>
    </w:p>
    <w:p w14:paraId="704D7F31" w14:textId="7FD0AD3C" w:rsidR="00A00C24" w:rsidRPr="00A00C24" w:rsidRDefault="00A00C24" w:rsidP="00A00C24">
      <w:pPr>
        <w:ind w:left="1080"/>
        <w:rPr>
          <w:sz w:val="20"/>
          <w:szCs w:val="20"/>
        </w:rPr>
      </w:pPr>
      <w:r>
        <w:rPr>
          <w:sz w:val="20"/>
          <w:szCs w:val="20"/>
        </w:rPr>
        <w:t>OUTPUT:</w:t>
      </w:r>
      <w:r>
        <w:rPr>
          <w:noProof/>
          <w:sz w:val="20"/>
          <w:szCs w:val="20"/>
        </w:rPr>
        <w:drawing>
          <wp:inline distT="0" distB="0" distL="0" distR="0" wp14:anchorId="30CF969B" wp14:editId="3128A863">
            <wp:extent cx="5478780" cy="3680460"/>
            <wp:effectExtent l="0" t="0" r="7620" b="0"/>
            <wp:docPr id="292974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B82C" w14:textId="77777777" w:rsidR="00A00C24" w:rsidRPr="00A00C24" w:rsidRDefault="00A00C24" w:rsidP="00A00C24">
      <w:pPr>
        <w:ind w:left="1080"/>
        <w:rPr>
          <w:sz w:val="20"/>
          <w:szCs w:val="20"/>
        </w:rPr>
      </w:pPr>
    </w:p>
    <w:p w14:paraId="5609944D" w14:textId="77777777" w:rsidR="00A00C24" w:rsidRPr="00A00C24" w:rsidRDefault="00A00C24" w:rsidP="00C06BD7">
      <w:pPr>
        <w:ind w:left="1080"/>
        <w:rPr>
          <w:sz w:val="20"/>
          <w:szCs w:val="20"/>
        </w:rPr>
      </w:pPr>
    </w:p>
    <w:p w14:paraId="3881C496" w14:textId="77777777" w:rsidR="00C06BD7" w:rsidRPr="00A00C24" w:rsidRDefault="00C06BD7" w:rsidP="00C06BD7">
      <w:pPr>
        <w:ind w:left="1080"/>
      </w:pPr>
    </w:p>
    <w:p w14:paraId="510E322F" w14:textId="77777777" w:rsidR="00C06BD7" w:rsidRPr="00C06BD7" w:rsidRDefault="00C06BD7" w:rsidP="00C06BD7">
      <w:pPr>
        <w:ind w:left="1080"/>
      </w:pPr>
    </w:p>
    <w:p w14:paraId="18AD4A52" w14:textId="6CFC39FA" w:rsidR="00164692" w:rsidRPr="00A00C24" w:rsidRDefault="00164692" w:rsidP="00C06BD7"/>
    <w:sectPr w:rsidR="00164692" w:rsidRPr="00A00C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887012">
    <w:abstractNumId w:val="8"/>
  </w:num>
  <w:num w:numId="2" w16cid:durableId="609049772">
    <w:abstractNumId w:val="6"/>
  </w:num>
  <w:num w:numId="3" w16cid:durableId="17198910">
    <w:abstractNumId w:val="5"/>
  </w:num>
  <w:num w:numId="4" w16cid:durableId="1498884462">
    <w:abstractNumId w:val="4"/>
  </w:num>
  <w:num w:numId="5" w16cid:durableId="814494635">
    <w:abstractNumId w:val="7"/>
  </w:num>
  <w:num w:numId="6" w16cid:durableId="806434726">
    <w:abstractNumId w:val="3"/>
  </w:num>
  <w:num w:numId="7" w16cid:durableId="17128117">
    <w:abstractNumId w:val="2"/>
  </w:num>
  <w:num w:numId="8" w16cid:durableId="251083182">
    <w:abstractNumId w:val="1"/>
  </w:num>
  <w:num w:numId="9" w16cid:durableId="1969974276">
    <w:abstractNumId w:val="0"/>
  </w:num>
  <w:num w:numId="10" w16cid:durableId="514734089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692"/>
    <w:rsid w:val="0029639D"/>
    <w:rsid w:val="00326F90"/>
    <w:rsid w:val="00A00C24"/>
    <w:rsid w:val="00AA1D8D"/>
    <w:rsid w:val="00AF44D2"/>
    <w:rsid w:val="00B47730"/>
    <w:rsid w:val="00C06BD7"/>
    <w:rsid w:val="00CB0664"/>
    <w:rsid w:val="00DE6652"/>
    <w:rsid w:val="00F973A2"/>
    <w:rsid w:val="00FC693F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F4235"/>
  <w14:defaultImageDpi w14:val="300"/>
  <w15:docId w15:val="{E45B35BE-6137-413B-B1FA-4DC89DFD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Yukta Singh</cp:lastModifiedBy>
  <cp:revision>2</cp:revision>
  <dcterms:created xsi:type="dcterms:W3CDTF">2025-06-29T17:18:00Z</dcterms:created>
  <dcterms:modified xsi:type="dcterms:W3CDTF">2025-06-29T17:18:00Z</dcterms:modified>
  <cp:category/>
</cp:coreProperties>
</file>