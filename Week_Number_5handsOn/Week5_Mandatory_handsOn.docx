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BDAE" w14:textId="396003DD" w:rsidR="008852A1" w:rsidRDefault="00000000" w:rsidP="0049069A">
      <w:pPr>
        <w:pStyle w:val="Heading1"/>
        <w:jc w:val="center"/>
      </w:pPr>
      <w:r>
        <w:t xml:space="preserve">Microservices </w:t>
      </w:r>
      <w:r w:rsidR="0049069A">
        <w:t>(Mandatory hands-on)</w:t>
      </w:r>
    </w:p>
    <w:p w14:paraId="6789A1BD" w14:textId="77777777" w:rsidR="008852A1" w:rsidRDefault="00000000" w:rsidP="0049069A">
      <w:pPr>
        <w:jc w:val="center"/>
      </w:pPr>
      <w:r>
        <w:t>Student Name: Yukta</w:t>
      </w:r>
    </w:p>
    <w:p w14:paraId="1C3E7D07" w14:textId="3380F7E6" w:rsidR="008852A1" w:rsidRDefault="00000000">
      <w:r>
        <w:br/>
      </w:r>
    </w:p>
    <w:p w14:paraId="244F317D" w14:textId="77777777" w:rsidR="008852A1" w:rsidRDefault="00000000">
      <w:pPr>
        <w:pStyle w:val="Heading2"/>
      </w:pPr>
      <w:r>
        <w:t>Q1. Creating Microservices for Account and Loan</w:t>
      </w:r>
    </w:p>
    <w:p w14:paraId="0D2A47E1" w14:textId="77777777" w:rsidR="008852A1" w:rsidRDefault="00000000">
      <w:r>
        <w:t>Tools Used: Spring Initializr, Maven, Eclipse, Java 22</w:t>
      </w:r>
    </w:p>
    <w:p w14:paraId="2A143072" w14:textId="77777777" w:rsidR="008852A1" w:rsidRDefault="00000000">
      <w:pPr>
        <w:pStyle w:val="ListBullet"/>
      </w:pPr>
      <w:r>
        <w:t>➤ Steps Followed:</w:t>
      </w:r>
    </w:p>
    <w:p w14:paraId="6393579C" w14:textId="77777777" w:rsidR="008852A1" w:rsidRDefault="00000000">
      <w:pPr>
        <w:pStyle w:val="ListNumber"/>
      </w:pPr>
      <w:r>
        <w:t>1. Created two Spring Boot projects using Spring Initializr: one named `account`, another `loan`.</w:t>
      </w:r>
    </w:p>
    <w:p w14:paraId="2694DF7A" w14:textId="77777777" w:rsidR="008852A1" w:rsidRDefault="00000000">
      <w:pPr>
        <w:pStyle w:val="ListNumber"/>
      </w:pPr>
      <w:r>
        <w:t>2. Added dependencies: Spring Web, Spring Boot DevTools</w:t>
      </w:r>
    </w:p>
    <w:p w14:paraId="384E2310" w14:textId="77777777" w:rsidR="008852A1" w:rsidRDefault="00000000">
      <w:pPr>
        <w:pStyle w:val="ListNumber"/>
      </w:pPr>
      <w:r>
        <w:t>3. Extracted into folders: C:\Users\YUKTA001\microservices\account and loan respectively</w:t>
      </w:r>
    </w:p>
    <w:p w14:paraId="28A3EB30" w14:textId="77777777" w:rsidR="008852A1" w:rsidRDefault="00000000">
      <w:pPr>
        <w:pStyle w:val="ListNumber"/>
      </w:pPr>
      <w:r>
        <w:t>4. Set ports in `application.properties` (8080 for account, 8081 for loan)</w:t>
      </w:r>
    </w:p>
    <w:p w14:paraId="33826A21" w14:textId="77777777" w:rsidR="008852A1" w:rsidRDefault="00000000">
      <w:pPr>
        <w:pStyle w:val="ListNumber"/>
      </w:pPr>
      <w:r>
        <w:t>5. Implemented REST controller in both services to return dummy JSON responses.</w:t>
      </w:r>
    </w:p>
    <w:p w14:paraId="2D2E37BA" w14:textId="77777777" w:rsidR="008852A1" w:rsidRDefault="00000000">
      <w:r>
        <w:br/>
        <w:t>AccountController.java</w:t>
      </w:r>
    </w:p>
    <w:p w14:paraId="611C95D6" w14:textId="77777777" w:rsidR="008852A1" w:rsidRDefault="00000000">
      <w:pPr>
        <w:pStyle w:val="IntenseQuote"/>
      </w:pPr>
      <w:r>
        <w:br/>
        <w:t>@RestController</w:t>
      </w:r>
      <w:r>
        <w:br/>
        <w:t>public class AccountController {</w:t>
      </w:r>
      <w:r>
        <w:br/>
        <w:t xml:space="preserve">    @GetMapping("/accounts/{number}")</w:t>
      </w:r>
      <w:r>
        <w:br/>
        <w:t xml:space="preserve">    public Map&lt;String, Object&gt; getAccount(@PathVariable String number) {</w:t>
      </w:r>
      <w:r>
        <w:br/>
        <w:t xml:space="preserve">        return Map.of(</w:t>
      </w:r>
      <w:r>
        <w:br/>
        <w:t xml:space="preserve">            "number", number,</w:t>
      </w:r>
      <w:r>
        <w:br/>
        <w:t xml:space="preserve">            "type", "savings",</w:t>
      </w:r>
      <w:r>
        <w:br/>
        <w:t xml:space="preserve">            "balance", 234343</w:t>
      </w:r>
      <w:r>
        <w:br/>
        <w:t xml:space="preserve">        );</w:t>
      </w:r>
      <w:r>
        <w:br/>
        <w:t xml:space="preserve">    }</w:t>
      </w:r>
      <w:r>
        <w:br/>
        <w:t>}</w:t>
      </w:r>
      <w:r>
        <w:br/>
      </w:r>
    </w:p>
    <w:p w14:paraId="20AD2695" w14:textId="77777777" w:rsidR="008852A1" w:rsidRDefault="00000000">
      <w:r>
        <w:br/>
        <w:t>LoanController.java</w:t>
      </w:r>
    </w:p>
    <w:p w14:paraId="2DADF4ED" w14:textId="77777777" w:rsidR="008852A1" w:rsidRDefault="00000000">
      <w:pPr>
        <w:pStyle w:val="IntenseQuote"/>
      </w:pPr>
      <w:r>
        <w:br/>
        <w:t>@RestController</w:t>
      </w:r>
      <w:r>
        <w:br/>
        <w:t>public class LoanController {</w:t>
      </w:r>
      <w:r>
        <w:br/>
      </w:r>
      <w:r>
        <w:lastRenderedPageBreak/>
        <w:t xml:space="preserve">    @GetMapping("/loans/{number}")</w:t>
      </w:r>
      <w:r>
        <w:br/>
        <w:t xml:space="preserve">    public Map&lt;String, Object&gt; getLoan(@PathVariable String number) {</w:t>
      </w:r>
      <w:r>
        <w:br/>
        <w:t xml:space="preserve">        return Map.of(</w:t>
      </w:r>
      <w:r>
        <w:br/>
        <w:t xml:space="preserve">            "number", number,</w:t>
      </w:r>
      <w:r>
        <w:br/>
        <w:t xml:space="preserve">            "type", "car",</w:t>
      </w:r>
      <w:r>
        <w:br/>
        <w:t xml:space="preserve">            "loan", 400000,</w:t>
      </w:r>
      <w:r>
        <w:br/>
        <w:t xml:space="preserve">            "emi", 3258,</w:t>
      </w:r>
      <w:r>
        <w:br/>
        <w:t xml:space="preserve">            "tenure", 18</w:t>
      </w:r>
      <w:r>
        <w:br/>
        <w:t xml:space="preserve">        );</w:t>
      </w:r>
      <w:r>
        <w:br/>
        <w:t xml:space="preserve">    }</w:t>
      </w:r>
      <w:r>
        <w:br/>
        <w:t>}</w:t>
      </w:r>
      <w:r>
        <w:br/>
      </w:r>
    </w:p>
    <w:p w14:paraId="0599F6ED" w14:textId="77777777" w:rsidR="008852A1" w:rsidRDefault="00000000">
      <w:pPr>
        <w:pStyle w:val="Heading2"/>
      </w:pPr>
      <w:r>
        <w:t>Q2. Create Eureka Discovery Server and Register Microservices</w:t>
      </w:r>
    </w:p>
    <w:p w14:paraId="7EA298DE" w14:textId="77777777" w:rsidR="008852A1" w:rsidRDefault="00000000">
      <w:r>
        <w:t>Tools Used: Spring Initializr, Spring Cloud, Eclipse</w:t>
      </w:r>
    </w:p>
    <w:p w14:paraId="3ECF7462" w14:textId="77777777" w:rsidR="008852A1" w:rsidRDefault="00000000">
      <w:pPr>
        <w:pStyle w:val="ListBullet"/>
      </w:pPr>
      <w:r>
        <w:t>➤ Steps Followed:</w:t>
      </w:r>
    </w:p>
    <w:p w14:paraId="37B0B7A2" w14:textId="77777777" w:rsidR="008852A1" w:rsidRDefault="00000000">
      <w:pPr>
        <w:pStyle w:val="ListNumber"/>
      </w:pPr>
      <w:r>
        <w:t>1. Created a new Spring Boot project named `eureka-discovery-server` with dependency: Eureka Server</w:t>
      </w:r>
    </w:p>
    <w:p w14:paraId="11818823" w14:textId="77777777" w:rsidR="008852A1" w:rsidRDefault="00000000">
      <w:pPr>
        <w:pStyle w:val="ListNumber"/>
      </w:pPr>
      <w:r>
        <w:t>2. Annotated main class with `@EnableEurekaServer`</w:t>
      </w:r>
    </w:p>
    <w:p w14:paraId="315068BA" w14:textId="77777777" w:rsidR="008852A1" w:rsidRDefault="00000000">
      <w:pPr>
        <w:pStyle w:val="ListNumber"/>
      </w:pPr>
      <w:r>
        <w:t>3. Configured application.properties with port 8761 and disabled self-registration</w:t>
      </w:r>
    </w:p>
    <w:p w14:paraId="74CE8261" w14:textId="77777777" w:rsidR="008852A1" w:rsidRDefault="00000000">
      <w:pPr>
        <w:pStyle w:val="ListNumber"/>
      </w:pPr>
      <w:r>
        <w:t>4. Added Eureka Client dependencies to both account and loan microservices</w:t>
      </w:r>
    </w:p>
    <w:p w14:paraId="316CC923" w14:textId="77777777" w:rsidR="008852A1" w:rsidRDefault="00000000">
      <w:pPr>
        <w:pStyle w:val="ListNumber"/>
      </w:pPr>
      <w:r>
        <w:t>5. Annotated both services' main classes with `@EnableDiscoveryClient`</w:t>
      </w:r>
    </w:p>
    <w:p w14:paraId="356D0DF8" w14:textId="77777777" w:rsidR="008852A1" w:rsidRDefault="00000000">
      <w:pPr>
        <w:pStyle w:val="ListNumber"/>
      </w:pPr>
      <w:r>
        <w:t>6. Registered both services in Eureka by setting `spring.application.name` and Eureka URL</w:t>
      </w:r>
    </w:p>
    <w:p w14:paraId="33BDBD29" w14:textId="77777777" w:rsidR="008852A1" w:rsidRDefault="00000000">
      <w:r>
        <w:br/>
        <w:t>Sample application.properties for account-service</w:t>
      </w:r>
    </w:p>
    <w:p w14:paraId="110E8E1C" w14:textId="77777777" w:rsidR="008852A1" w:rsidRDefault="00000000">
      <w:pPr>
        <w:pStyle w:val="IntenseQuote"/>
      </w:pPr>
      <w:r>
        <w:br/>
        <w:t>server.port=8080</w:t>
      </w:r>
      <w:r>
        <w:br/>
        <w:t>spring.application.name=account-service</w:t>
      </w:r>
      <w:r>
        <w:br/>
        <w:t>eureka.client.service-url.defaultZone=http://localhost:8761/eureka</w:t>
      </w:r>
      <w:r>
        <w:br/>
      </w:r>
    </w:p>
    <w:p w14:paraId="766E9532" w14:textId="77777777" w:rsidR="008852A1" w:rsidRDefault="00000000">
      <w:r>
        <w:t>✅ Both account and loan services appeared in Eureka dashboard successfully.</w:t>
      </w:r>
    </w:p>
    <w:p w14:paraId="0B5E94E1" w14:textId="38FF72FF" w:rsidR="008852A1" w:rsidRDefault="00000000">
      <w:pPr>
        <w:pStyle w:val="Heading2"/>
      </w:pPr>
      <w:r>
        <w:t xml:space="preserve">Output Screens </w:t>
      </w:r>
    </w:p>
    <w:p w14:paraId="46823D00" w14:textId="77777777" w:rsidR="008852A1" w:rsidRDefault="00000000">
      <w:r>
        <w:t>➡️ Output from: http://localhost:8080/accounts/123</w:t>
      </w:r>
    </w:p>
    <w:p w14:paraId="0D6B0ADC" w14:textId="77777777" w:rsidR="008852A1" w:rsidRDefault="00000000">
      <w:pPr>
        <w:pStyle w:val="IntenseQuote"/>
      </w:pPr>
      <w:r>
        <w:br/>
        <w:t>{</w:t>
      </w:r>
      <w:r>
        <w:br/>
      </w:r>
      <w:r>
        <w:lastRenderedPageBreak/>
        <w:t xml:space="preserve">  "number": "123",</w:t>
      </w:r>
      <w:r>
        <w:br/>
        <w:t xml:space="preserve">  "type": "savings",</w:t>
      </w:r>
      <w:r>
        <w:br/>
        <w:t xml:space="preserve">  "balance": 234343</w:t>
      </w:r>
      <w:r>
        <w:br/>
        <w:t>}</w:t>
      </w:r>
      <w:r>
        <w:br/>
      </w:r>
    </w:p>
    <w:p w14:paraId="5E8C55F0" w14:textId="77777777" w:rsidR="008852A1" w:rsidRDefault="00000000">
      <w:r>
        <w:t>➡️ Output from: http://localhost:8081/loans/123</w:t>
      </w:r>
    </w:p>
    <w:p w14:paraId="48C9C4FC" w14:textId="77777777" w:rsidR="008852A1" w:rsidRDefault="00000000">
      <w:pPr>
        <w:pStyle w:val="IntenseQuote"/>
      </w:pPr>
      <w:r>
        <w:br/>
        <w:t>{</w:t>
      </w:r>
      <w:r>
        <w:br/>
        <w:t xml:space="preserve">  "number": "123",</w:t>
      </w:r>
      <w:r>
        <w:br/>
        <w:t xml:space="preserve">  "type": "car",</w:t>
      </w:r>
      <w:r>
        <w:br/>
        <w:t xml:space="preserve">  "loan": 400000,</w:t>
      </w:r>
      <w:r>
        <w:br/>
        <w:t xml:space="preserve">  "emi": 3258,</w:t>
      </w:r>
      <w:r>
        <w:br/>
        <w:t xml:space="preserve">  "tenure": 18</w:t>
      </w:r>
      <w:r>
        <w:br/>
        <w:t>}</w:t>
      </w:r>
      <w:r>
        <w:br/>
      </w:r>
    </w:p>
    <w:sectPr w:rsidR="00885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707770">
    <w:abstractNumId w:val="8"/>
  </w:num>
  <w:num w:numId="2" w16cid:durableId="2089619092">
    <w:abstractNumId w:val="6"/>
  </w:num>
  <w:num w:numId="3" w16cid:durableId="1437168233">
    <w:abstractNumId w:val="5"/>
  </w:num>
  <w:num w:numId="4" w16cid:durableId="925921832">
    <w:abstractNumId w:val="4"/>
  </w:num>
  <w:num w:numId="5" w16cid:durableId="1666082447">
    <w:abstractNumId w:val="7"/>
  </w:num>
  <w:num w:numId="6" w16cid:durableId="1929658436">
    <w:abstractNumId w:val="3"/>
  </w:num>
  <w:num w:numId="7" w16cid:durableId="1267931767">
    <w:abstractNumId w:val="2"/>
  </w:num>
  <w:num w:numId="8" w16cid:durableId="1674383044">
    <w:abstractNumId w:val="1"/>
  </w:num>
  <w:num w:numId="9" w16cid:durableId="147606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069A"/>
    <w:rsid w:val="008852A1"/>
    <w:rsid w:val="009C44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A0F83"/>
  <w14:defaultImageDpi w14:val="300"/>
  <w15:docId w15:val="{4500A554-3B4D-4425-B65B-6E212AE6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Yukta Singh</cp:lastModifiedBy>
  <cp:revision>2</cp:revision>
  <dcterms:created xsi:type="dcterms:W3CDTF">2025-07-20T05:00:00Z</dcterms:created>
  <dcterms:modified xsi:type="dcterms:W3CDTF">2025-07-20T05:00:00Z</dcterms:modified>
  <cp:category/>
</cp:coreProperties>
</file>