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147D" w14:textId="574A77A8" w:rsidR="00C66D30" w:rsidRDefault="00000000" w:rsidP="00B55A0E">
      <w:pPr>
        <w:pStyle w:val="Heading1"/>
        <w:jc w:val="center"/>
      </w:pPr>
      <w:r>
        <w:t>ReactJS</w:t>
      </w:r>
      <w:r w:rsidR="00B55A0E">
        <w:t xml:space="preserve"> Mandatory</w:t>
      </w:r>
      <w:r>
        <w:t xml:space="preserve"> Hands-on </w:t>
      </w:r>
    </w:p>
    <w:p w14:paraId="0E33E9A9" w14:textId="2B62FE50" w:rsidR="00C66D30" w:rsidRDefault="00000000" w:rsidP="00B55A0E">
      <w:pPr>
        <w:jc w:val="center"/>
      </w:pPr>
      <w:r>
        <w:t>Name: Yukta S</w:t>
      </w:r>
      <w:r w:rsidR="00B55A0E">
        <w:t>ingh</w:t>
      </w:r>
    </w:p>
    <w:p w14:paraId="7897C199" w14:textId="77777777" w:rsidR="00C66D30" w:rsidRDefault="00000000" w:rsidP="00B55A0E">
      <w:pPr>
        <w:jc w:val="center"/>
      </w:pPr>
      <w:r>
        <w:t>Course: ReactJS Fundamentals</w:t>
      </w:r>
    </w:p>
    <w:p w14:paraId="70EAF62D" w14:textId="4A5B458C" w:rsidR="00C66D30" w:rsidRDefault="00000000" w:rsidP="00B55A0E">
      <w:pPr>
        <w:jc w:val="center"/>
      </w:pPr>
      <w:r>
        <w:t>Institution: Cognizant</w:t>
      </w:r>
    </w:p>
    <w:p w14:paraId="00F31643" w14:textId="77777777" w:rsidR="00C66D30" w:rsidRDefault="00000000" w:rsidP="00B55A0E">
      <w:pPr>
        <w:jc w:val="center"/>
      </w:pPr>
      <w:r>
        <w:t>Assignment Set: Lab 1 to Lab 5</w:t>
      </w:r>
    </w:p>
    <w:p w14:paraId="6FE531A2" w14:textId="77777777" w:rsidR="00C66D30" w:rsidRDefault="00000000">
      <w:pPr>
        <w:pStyle w:val="Heading2"/>
      </w:pPr>
      <w:r>
        <w:t>Lab 1: My First React App</w:t>
      </w:r>
    </w:p>
    <w:p w14:paraId="46AE16B7" w14:textId="77777777" w:rsidR="00C66D30" w:rsidRDefault="00000000">
      <w:pPr>
        <w:pStyle w:val="IntenseQuote"/>
      </w:pPr>
      <w:r>
        <w:t>Objective: Set up a React app and print a heading.</w:t>
      </w:r>
    </w:p>
    <w:p w14:paraId="1FAA3A48" w14:textId="77777777" w:rsidR="00C66D30" w:rsidRDefault="00000000">
      <w:r>
        <w:t>Steps Followed:</w:t>
      </w:r>
    </w:p>
    <w:p w14:paraId="608AA0CA" w14:textId="77777777" w:rsidR="00C66D30" w:rsidRDefault="00000000">
      <w:pPr>
        <w:pStyle w:val="ListBullet"/>
      </w:pPr>
      <w:r>
        <w:t>Installed Node.js and npm.</w:t>
      </w:r>
    </w:p>
    <w:p w14:paraId="41474DE8" w14:textId="77777777" w:rsidR="00C66D30" w:rsidRDefault="00000000">
      <w:pPr>
        <w:pStyle w:val="ListBullet"/>
      </w:pPr>
      <w:r>
        <w:t>Created the app using: npx create-react-app myfirstreact</w:t>
      </w:r>
    </w:p>
    <w:p w14:paraId="6784A607" w14:textId="77777777" w:rsidR="00C66D30" w:rsidRDefault="00000000">
      <w:pPr>
        <w:pStyle w:val="ListBullet"/>
      </w:pPr>
      <w:r>
        <w:t>Opened project in VS Code: cd myfirstreact &amp;&amp; code .</w:t>
      </w:r>
    </w:p>
    <w:p w14:paraId="66E25832" w14:textId="77777777" w:rsidR="00C66D30" w:rsidRDefault="00000000">
      <w:pPr>
        <w:pStyle w:val="ListBullet"/>
      </w:pPr>
      <w:r>
        <w:t>Edited App.js to display heading using a React functional component.</w:t>
      </w:r>
    </w:p>
    <w:p w14:paraId="145E6775" w14:textId="77777777" w:rsidR="00C66D30" w:rsidRDefault="00000000">
      <w:pPr>
        <w:pStyle w:val="ListBullet"/>
      </w:pPr>
      <w:r>
        <w:t>Ran the app using npm start.</w:t>
      </w:r>
    </w:p>
    <w:p w14:paraId="04B3BF8F" w14:textId="77777777" w:rsidR="00C66D30" w:rsidRDefault="00000000">
      <w:r>
        <w:t>Output:</w:t>
      </w:r>
    </w:p>
    <w:p w14:paraId="7EC8926F" w14:textId="77777777" w:rsidR="00C66D30" w:rsidRDefault="00000000">
      <w:r>
        <w:t>Page displays heading: 'Welcome to the first session of React'</w:t>
      </w:r>
    </w:p>
    <w:p w14:paraId="5BFA4F94" w14:textId="340BED1E" w:rsidR="00B55A0E" w:rsidRDefault="00B55A0E">
      <w:r>
        <w:rPr>
          <w:noProof/>
        </w:rPr>
        <w:drawing>
          <wp:inline distT="0" distB="0" distL="0" distR="0" wp14:anchorId="4FE2021A" wp14:editId="768442E1">
            <wp:extent cx="4678680" cy="3223260"/>
            <wp:effectExtent l="0" t="0" r="7620" b="0"/>
            <wp:docPr id="194638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A315" w14:textId="04629E6C" w:rsidR="00C66D30" w:rsidRDefault="00C66D30"/>
    <w:p w14:paraId="61012E60" w14:textId="77777777" w:rsidR="00B55A0E" w:rsidRDefault="00B55A0E"/>
    <w:p w14:paraId="66CB5915" w14:textId="77777777" w:rsidR="00C66D30" w:rsidRDefault="00000000">
      <w:pPr>
        <w:pStyle w:val="Heading2"/>
      </w:pPr>
      <w:r>
        <w:t>Lab 2: Student Management Portal with Multiple Components</w:t>
      </w:r>
    </w:p>
    <w:p w14:paraId="22256F98" w14:textId="77777777" w:rsidR="00C66D30" w:rsidRDefault="00000000">
      <w:pPr>
        <w:pStyle w:val="IntenseQuote"/>
      </w:pPr>
      <w:r>
        <w:t>Objective: Create multiple components and display them in App.js.</w:t>
      </w:r>
    </w:p>
    <w:p w14:paraId="1136E274" w14:textId="77777777" w:rsidR="00C66D30" w:rsidRDefault="00000000">
      <w:r>
        <w:t>Steps Followed:</w:t>
      </w:r>
    </w:p>
    <w:p w14:paraId="019A3384" w14:textId="77777777" w:rsidR="00C66D30" w:rsidRDefault="00000000">
      <w:pPr>
        <w:pStyle w:val="ListBullet"/>
      </w:pPr>
      <w:r>
        <w:t>Created a new app using create-react-app.</w:t>
      </w:r>
    </w:p>
    <w:p w14:paraId="13B70B59" w14:textId="77777777" w:rsidR="00C66D30" w:rsidRDefault="00000000">
      <w:pPr>
        <w:pStyle w:val="ListBullet"/>
      </w:pPr>
      <w:r>
        <w:t>Created Components: Home.js, About.js, Contact.js inside /Components folder.</w:t>
      </w:r>
    </w:p>
    <w:p w14:paraId="703B183E" w14:textId="77777777" w:rsidR="00C66D30" w:rsidRDefault="00000000">
      <w:pPr>
        <w:pStyle w:val="ListBullet"/>
      </w:pPr>
      <w:r>
        <w:t>Displayed all components inside App.js using JSX.</w:t>
      </w:r>
    </w:p>
    <w:p w14:paraId="261DEFBC" w14:textId="77777777" w:rsidR="00C66D30" w:rsidRDefault="00000000">
      <w:pPr>
        <w:pStyle w:val="ListBullet"/>
      </w:pPr>
      <w:r>
        <w:t>Used functional components for simplicity.</w:t>
      </w:r>
    </w:p>
    <w:p w14:paraId="6582BC10" w14:textId="77777777" w:rsidR="00C66D30" w:rsidRDefault="00000000">
      <w:r>
        <w:t>Output:</w:t>
      </w:r>
    </w:p>
    <w:p w14:paraId="63759790" w14:textId="77777777" w:rsidR="00C66D30" w:rsidRDefault="00000000">
      <w:r>
        <w:t>Page displays heading and all three components one after another.</w:t>
      </w:r>
    </w:p>
    <w:p w14:paraId="0E71C251" w14:textId="2B3FAAC7" w:rsidR="00B55A0E" w:rsidRDefault="00B55A0E">
      <w:r>
        <w:rPr>
          <w:noProof/>
        </w:rPr>
        <w:drawing>
          <wp:inline distT="0" distB="0" distL="0" distR="0" wp14:anchorId="143C59A1" wp14:editId="2F0D45E8">
            <wp:extent cx="5478780" cy="2583180"/>
            <wp:effectExtent l="0" t="0" r="7620" b="7620"/>
            <wp:docPr id="24166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62C7" w14:textId="6EA9DCD4" w:rsidR="00C66D30" w:rsidRDefault="00C66D30"/>
    <w:p w14:paraId="278E429D" w14:textId="77777777" w:rsidR="00C66D30" w:rsidRDefault="00000000">
      <w:pPr>
        <w:pStyle w:val="Heading2"/>
      </w:pPr>
      <w:r>
        <w:t>Lab 3: Score Calculator with Styling</w:t>
      </w:r>
    </w:p>
    <w:p w14:paraId="179E3E1B" w14:textId="77777777" w:rsidR="00C66D30" w:rsidRDefault="00000000">
      <w:pPr>
        <w:pStyle w:val="IntenseQuote"/>
      </w:pPr>
      <w:r>
        <w:t>Objective: Create a functional component that calculates and displays a student's average score with CSS styling.</w:t>
      </w:r>
    </w:p>
    <w:p w14:paraId="2CC146B6" w14:textId="77777777" w:rsidR="00C66D30" w:rsidRDefault="00000000">
      <w:r>
        <w:t>Steps Followed:</w:t>
      </w:r>
    </w:p>
    <w:p w14:paraId="0DC270BD" w14:textId="77777777" w:rsidR="00C66D30" w:rsidRDefault="00000000">
      <w:pPr>
        <w:pStyle w:val="ListBullet"/>
      </w:pPr>
      <w:r>
        <w:t>Created a new app and opened it in VS Code.</w:t>
      </w:r>
    </w:p>
    <w:p w14:paraId="776BB41C" w14:textId="77777777" w:rsidR="00C66D30" w:rsidRDefault="00000000">
      <w:pPr>
        <w:pStyle w:val="ListBullet"/>
      </w:pPr>
      <w:r>
        <w:t>Created folders: /Components and /Stylesheets.</w:t>
      </w:r>
    </w:p>
    <w:p w14:paraId="79E991E0" w14:textId="77777777" w:rsidR="00C66D30" w:rsidRDefault="00000000">
      <w:pPr>
        <w:pStyle w:val="ListBullet"/>
      </w:pPr>
      <w:r>
        <w:t>Created CalculateScore.js and added logic to calculate average.</w:t>
      </w:r>
    </w:p>
    <w:p w14:paraId="108E3A62" w14:textId="77777777" w:rsidR="00C66D30" w:rsidRDefault="00000000">
      <w:pPr>
        <w:pStyle w:val="ListBullet"/>
      </w:pPr>
      <w:r>
        <w:t>Styled the component using mystyle.css via CSS classes.</w:t>
      </w:r>
    </w:p>
    <w:p w14:paraId="3B628CC1" w14:textId="77777777" w:rsidR="00C66D30" w:rsidRDefault="00000000">
      <w:pPr>
        <w:pStyle w:val="ListBullet"/>
      </w:pPr>
      <w:r>
        <w:lastRenderedPageBreak/>
        <w:t>Imported and displayed the CalculateScore component in App.js.</w:t>
      </w:r>
    </w:p>
    <w:p w14:paraId="4EBEA912" w14:textId="77777777" w:rsidR="00C66D30" w:rsidRDefault="00000000">
      <w:r>
        <w:t>Output:</w:t>
      </w:r>
    </w:p>
    <w:p w14:paraId="0368F308" w14:textId="77777777" w:rsidR="00C66D30" w:rsidRDefault="00000000">
      <w:r>
        <w:t>Styled card appears showing average score with background, padding and margin.</w:t>
      </w:r>
    </w:p>
    <w:p w14:paraId="6C402510" w14:textId="19B731B4" w:rsidR="00C66D30" w:rsidRDefault="00C66D30"/>
    <w:p w14:paraId="5B670837" w14:textId="736D6C00" w:rsidR="00B55A0E" w:rsidRDefault="00B55A0E">
      <w:r>
        <w:rPr>
          <w:noProof/>
        </w:rPr>
        <w:drawing>
          <wp:inline distT="0" distB="0" distL="0" distR="0" wp14:anchorId="656CD17B" wp14:editId="483D5186">
            <wp:extent cx="5478780" cy="4305300"/>
            <wp:effectExtent l="0" t="0" r="7620" b="0"/>
            <wp:docPr id="1214216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C8A0" w14:textId="77777777" w:rsidR="00C66D30" w:rsidRDefault="00000000">
      <w:pPr>
        <w:pStyle w:val="Heading2"/>
      </w:pPr>
      <w:r>
        <w:t>Lab 4: Blog App with Lifecycle Methods</w:t>
      </w:r>
    </w:p>
    <w:p w14:paraId="2B4F9F08" w14:textId="77777777" w:rsidR="00C66D30" w:rsidRDefault="00000000">
      <w:pPr>
        <w:pStyle w:val="IntenseQuote"/>
      </w:pPr>
      <w:r>
        <w:t>Objective: Use class components with componentDidMount and componentDidCatch to fetch data and handle errors.</w:t>
      </w:r>
    </w:p>
    <w:p w14:paraId="2894C7F4" w14:textId="77777777" w:rsidR="00C66D30" w:rsidRDefault="00000000">
      <w:r>
        <w:t>Steps Followed:</w:t>
      </w:r>
    </w:p>
    <w:p w14:paraId="6EC7B182" w14:textId="77777777" w:rsidR="00C66D30" w:rsidRDefault="00000000">
      <w:pPr>
        <w:pStyle w:val="ListBullet"/>
      </w:pPr>
      <w:r>
        <w:t>Created new React app: blogapp.</w:t>
      </w:r>
    </w:p>
    <w:p w14:paraId="7DF1A835" w14:textId="77777777" w:rsidR="00C66D30" w:rsidRDefault="00000000">
      <w:pPr>
        <w:pStyle w:val="ListBullet"/>
      </w:pPr>
      <w:r>
        <w:t>Created Post.js to render each post.</w:t>
      </w:r>
    </w:p>
    <w:p w14:paraId="3ACEED52" w14:textId="77777777" w:rsidR="00C66D30" w:rsidRDefault="00000000">
      <w:pPr>
        <w:pStyle w:val="ListBullet"/>
      </w:pPr>
      <w:r>
        <w:t>Created Posts.js to fetch posts from API and render a list using Post.</w:t>
      </w:r>
    </w:p>
    <w:p w14:paraId="2F732434" w14:textId="77777777" w:rsidR="00C66D30" w:rsidRDefault="00000000">
      <w:pPr>
        <w:pStyle w:val="ListBullet"/>
      </w:pPr>
      <w:r>
        <w:t>Used componentDidMount to load data and componentDidCatch to handle errors.</w:t>
      </w:r>
    </w:p>
    <w:p w14:paraId="6F40A851" w14:textId="77777777" w:rsidR="00C66D30" w:rsidRDefault="00000000">
      <w:pPr>
        <w:pStyle w:val="ListBullet"/>
      </w:pPr>
      <w:r>
        <w:t>Displayed Posts inside App.js.</w:t>
      </w:r>
    </w:p>
    <w:p w14:paraId="1E862BEE" w14:textId="77777777" w:rsidR="00C66D30" w:rsidRDefault="00000000">
      <w:r>
        <w:lastRenderedPageBreak/>
        <w:t>Output:</w:t>
      </w:r>
    </w:p>
    <w:p w14:paraId="1C5010B8" w14:textId="77777777" w:rsidR="00C66D30" w:rsidRDefault="00000000">
      <w:r>
        <w:t>Blog app loads data from JSONPlaceholder and displays post titles and content using class components.</w:t>
      </w:r>
    </w:p>
    <w:p w14:paraId="32EBDB36" w14:textId="33914DFA" w:rsidR="00B55A0E" w:rsidRDefault="00B55A0E">
      <w:r>
        <w:rPr>
          <w:noProof/>
        </w:rPr>
        <w:drawing>
          <wp:inline distT="0" distB="0" distL="0" distR="0" wp14:anchorId="620BE963" wp14:editId="14C5EFEA">
            <wp:extent cx="5478780" cy="4213860"/>
            <wp:effectExtent l="0" t="0" r="7620" b="0"/>
            <wp:docPr id="448437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32B8" w14:textId="0709998D" w:rsidR="00C66D30" w:rsidRDefault="00C66D30"/>
    <w:p w14:paraId="40AF7AF5" w14:textId="77777777" w:rsidR="00B55A0E" w:rsidRDefault="00B55A0E"/>
    <w:p w14:paraId="3E0C8872" w14:textId="77777777" w:rsidR="00C66D30" w:rsidRDefault="00000000">
      <w:pPr>
        <w:pStyle w:val="Heading2"/>
      </w:pPr>
      <w:r>
        <w:t>Lab 5: Styling Components with CSS Modules and Inline Styling</w:t>
      </w:r>
    </w:p>
    <w:p w14:paraId="01DB61D2" w14:textId="77777777" w:rsidR="00C66D30" w:rsidRDefault="00000000">
      <w:pPr>
        <w:pStyle w:val="IntenseQuote"/>
      </w:pPr>
      <w:r>
        <w:t>Objective: Apply scoped CSS styles using CSS Modules and inline conditional styles based on props.</w:t>
      </w:r>
    </w:p>
    <w:p w14:paraId="5844780D" w14:textId="77777777" w:rsidR="00C66D30" w:rsidRDefault="00000000">
      <w:r>
        <w:t>Steps Followed:</w:t>
      </w:r>
    </w:p>
    <w:p w14:paraId="55BE5E7E" w14:textId="77777777" w:rsidR="00C66D30" w:rsidRDefault="00000000">
      <w:pPr>
        <w:pStyle w:val="ListBullet"/>
      </w:pPr>
      <w:r>
        <w:t>Opened the given project or created one using create-react-app.</w:t>
      </w:r>
    </w:p>
    <w:p w14:paraId="033BFB77" w14:textId="77777777" w:rsidR="00C66D30" w:rsidRDefault="00000000">
      <w:pPr>
        <w:pStyle w:val="ListBullet"/>
      </w:pPr>
      <w:r>
        <w:t>Created CohortDetails.module.css with .box class and dt tag selector.</w:t>
      </w:r>
    </w:p>
    <w:p w14:paraId="2F2AC917" w14:textId="77777777" w:rsidR="00C66D30" w:rsidRDefault="00000000">
      <w:pPr>
        <w:pStyle w:val="ListBullet"/>
      </w:pPr>
      <w:r>
        <w:t>Created CohortDetails.js with inline conditional color styling in &lt;h3&gt;.</w:t>
      </w:r>
    </w:p>
    <w:p w14:paraId="17714E6D" w14:textId="77777777" w:rsidR="00C66D30" w:rsidRDefault="00000000">
      <w:pPr>
        <w:pStyle w:val="ListBullet"/>
      </w:pPr>
      <w:r>
        <w:t>Displayed CohortDetails in App.js and passed mock cohort data.</w:t>
      </w:r>
    </w:p>
    <w:p w14:paraId="70DA789F" w14:textId="77777777" w:rsidR="00C66D30" w:rsidRDefault="00000000">
      <w:pPr>
        <w:pStyle w:val="ListBullet"/>
      </w:pPr>
      <w:r>
        <w:t>Ran the app and verified styling and conditional logic.</w:t>
      </w:r>
    </w:p>
    <w:p w14:paraId="0852617A" w14:textId="77777777" w:rsidR="00C66D30" w:rsidRDefault="00000000">
      <w:r>
        <w:lastRenderedPageBreak/>
        <w:t>Output:</w:t>
      </w:r>
    </w:p>
    <w:p w14:paraId="5B724695" w14:textId="77777777" w:rsidR="00C66D30" w:rsidRDefault="00000000">
      <w:r>
        <w:t>Page displays styled cohort cards. Ongoing cohorts show green heading, others blue.</w:t>
      </w:r>
    </w:p>
    <w:p w14:paraId="4A0AA3FC" w14:textId="6323E1B2" w:rsidR="00C66D30" w:rsidRDefault="00C66D30"/>
    <w:p w14:paraId="0D03F6DF" w14:textId="0A2B9A2C" w:rsidR="00B55A0E" w:rsidRDefault="00B55A0E">
      <w:r>
        <w:rPr>
          <w:noProof/>
        </w:rPr>
        <w:drawing>
          <wp:inline distT="0" distB="0" distL="0" distR="0" wp14:anchorId="029FB529" wp14:editId="0CBB57FF">
            <wp:extent cx="5486400" cy="4213860"/>
            <wp:effectExtent l="0" t="0" r="0" b="0"/>
            <wp:docPr id="1956817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721236">
    <w:abstractNumId w:val="8"/>
  </w:num>
  <w:num w:numId="2" w16cid:durableId="1192304466">
    <w:abstractNumId w:val="6"/>
  </w:num>
  <w:num w:numId="3" w16cid:durableId="1563784621">
    <w:abstractNumId w:val="5"/>
  </w:num>
  <w:num w:numId="4" w16cid:durableId="1905024410">
    <w:abstractNumId w:val="4"/>
  </w:num>
  <w:num w:numId="5" w16cid:durableId="128014799">
    <w:abstractNumId w:val="7"/>
  </w:num>
  <w:num w:numId="6" w16cid:durableId="534926407">
    <w:abstractNumId w:val="3"/>
  </w:num>
  <w:num w:numId="7" w16cid:durableId="2055420805">
    <w:abstractNumId w:val="2"/>
  </w:num>
  <w:num w:numId="8" w16cid:durableId="1657371461">
    <w:abstractNumId w:val="1"/>
  </w:num>
  <w:num w:numId="9" w16cid:durableId="139403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E30"/>
    <w:rsid w:val="00326F90"/>
    <w:rsid w:val="00AA1D8D"/>
    <w:rsid w:val="00B47730"/>
    <w:rsid w:val="00B55A0E"/>
    <w:rsid w:val="00C66D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870A6"/>
  <w14:defaultImageDpi w14:val="300"/>
  <w15:docId w15:val="{E100739A-BB85-43A1-B3D2-2ED23B19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Yukta Singh</cp:lastModifiedBy>
  <cp:revision>2</cp:revision>
  <dcterms:created xsi:type="dcterms:W3CDTF">2025-07-27T10:01:00Z</dcterms:created>
  <dcterms:modified xsi:type="dcterms:W3CDTF">2025-07-27T10:01:00Z</dcterms:modified>
  <cp:category/>
</cp:coreProperties>
</file>