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946E1" w14:textId="208C1E05" w:rsidR="00F1521B" w:rsidRDefault="00000000">
      <w:pPr>
        <w:pStyle w:val="Title"/>
      </w:pPr>
      <w:r>
        <w:t>Spring Boot and Spring Core Hands-on Exercises</w:t>
      </w:r>
      <w:r w:rsidR="0030545A">
        <w:t xml:space="preserve"> (Mandatory)</w:t>
      </w:r>
    </w:p>
    <w:p w14:paraId="5A97C7C2" w14:textId="77777777" w:rsidR="00F1521B" w:rsidRDefault="00000000">
      <w:pPr>
        <w:pStyle w:val="Heading1"/>
      </w:pPr>
      <w:r>
        <w:t>Exercise 1: Spring Boot Web Project Creation Using Maven</w:t>
      </w:r>
    </w:p>
    <w:p w14:paraId="0BD7463B" w14:textId="77777777" w:rsidR="00F1521B" w:rsidRDefault="00000000">
      <w:pPr>
        <w:pStyle w:val="Heading2"/>
      </w:pPr>
      <w:r>
        <w:t>Objective / Question:</w:t>
      </w:r>
    </w:p>
    <w:p w14:paraId="5CADF65C" w14:textId="77777777" w:rsidR="00F1521B" w:rsidRDefault="00000000">
      <w:r>
        <w:t>Create a Spring Boot Web Project using Maven with the following:</w:t>
      </w:r>
      <w:r>
        <w:br/>
        <w:t>- Group: com.cognizant</w:t>
      </w:r>
      <w:r>
        <w:br/>
        <w:t>- Artifact: spring-learn</w:t>
      </w:r>
      <w:r>
        <w:br/>
        <w:t>- Dependencies: Spring Web, Spring Boot DevTools</w:t>
      </w:r>
      <w:r>
        <w:br/>
        <w:t>- Log a message from the main() method and run the application</w:t>
      </w:r>
    </w:p>
    <w:p w14:paraId="18D118B7" w14:textId="77777777" w:rsidR="00F1521B" w:rsidRDefault="00000000">
      <w:pPr>
        <w:pStyle w:val="Heading2"/>
      </w:pPr>
      <w:r>
        <w:t>Solution / Steps Followed:</w:t>
      </w:r>
    </w:p>
    <w:p w14:paraId="14C853AB" w14:textId="62131632" w:rsidR="00810BFC" w:rsidRDefault="00000000">
      <w:r>
        <w:t>1. Visited https://start.spring.io</w:t>
      </w:r>
      <w:r>
        <w:br/>
        <w:t>2. Entered:</w:t>
      </w:r>
      <w:r>
        <w:br/>
        <w:t xml:space="preserve">   - Group: com.cognizant</w:t>
      </w:r>
      <w:r>
        <w:br/>
        <w:t xml:space="preserve">   - Artifact: spring-learn</w:t>
      </w:r>
      <w:r>
        <w:br/>
        <w:t>3. Added Dependencies:</w:t>
      </w:r>
      <w:r>
        <w:br/>
        <w:t xml:space="preserve">   - Spring Web</w:t>
      </w:r>
      <w:r>
        <w:br/>
        <w:t xml:space="preserve">   - Spring Boot DevTools</w:t>
      </w:r>
      <w:r>
        <w:br/>
        <w:t>4. Downloaded the generated .zip file</w:t>
      </w:r>
      <w:r>
        <w:br/>
        <w:t>5. Extracted the folder into eclipse-workspace</w:t>
      </w:r>
      <w:r>
        <w:br/>
        <w:t>6. Ran the following Maven command in command prompt:</w:t>
      </w:r>
      <w:r>
        <w:br/>
        <w:t xml:space="preserve">   mvn clean package -Dhttp.proxyHost=proxy.cognizant.com -Dhttp.proxyPort=6050 -Dhttps.proxyHost=proxy.cognizant.com -Dhttps.proxyPort=6050 -Dhttp.proxyUser=123456</w:t>
      </w:r>
      <w:r>
        <w:br/>
        <w:t>7. Imported the project into Eclipse using: File &gt; Import &gt; Maven &gt; Existing Maven Project</w:t>
      </w:r>
      <w:r>
        <w:br/>
        <w:t xml:space="preserve">8. Added a System.out.println to the </w:t>
      </w:r>
      <w:proofErr w:type="gramStart"/>
      <w:r>
        <w:t>main(</w:t>
      </w:r>
      <w:proofErr w:type="gramEnd"/>
      <w:r>
        <w:t>) method to print '</w:t>
      </w:r>
      <w:proofErr w:type="spellStart"/>
      <w:r>
        <w:t>SpringLearnApplication</w:t>
      </w:r>
      <w:r w:rsidR="00810BFC">
        <w:t>started</w:t>
      </w:r>
      <w:proofErr w:type="spellEnd"/>
      <w:r w:rsidR="00810BFC">
        <w:t>’</w:t>
      </w:r>
    </w:p>
    <w:p w14:paraId="7C085003" w14:textId="1C10F244" w:rsidR="00810BFC" w:rsidRDefault="00810BFC">
      <w:r>
        <w:t xml:space="preserve">9.verified console output also displayed </w:t>
      </w:r>
      <w:proofErr w:type="gramStart"/>
      <w:r>
        <w:t>the  Dependency</w:t>
      </w:r>
      <w:proofErr w:type="gramEnd"/>
      <w:r>
        <w:t xml:space="preserve"> hierarchy </w:t>
      </w:r>
    </w:p>
    <w:p w14:paraId="28ADF089" w14:textId="628F51D0" w:rsidR="00F1521B" w:rsidRDefault="00000000">
      <w:r>
        <w:lastRenderedPageBreak/>
        <w:br/>
      </w:r>
      <w:r w:rsidR="00810BFC">
        <w:rPr>
          <w:noProof/>
        </w:rPr>
        <w:drawing>
          <wp:inline distT="0" distB="0" distL="0" distR="0" wp14:anchorId="2BA32B5C" wp14:editId="37BED85B">
            <wp:extent cx="4239491" cy="1440746"/>
            <wp:effectExtent l="0" t="0" r="0" b="7620"/>
            <wp:docPr id="211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260" cy="145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0BFC">
        <w:rPr>
          <w:noProof/>
        </w:rPr>
        <w:drawing>
          <wp:inline distT="0" distB="0" distL="0" distR="0" wp14:anchorId="2F4FDD4B" wp14:editId="42AD5B93">
            <wp:extent cx="5485130" cy="2576272"/>
            <wp:effectExtent l="0" t="0" r="1270" b="0"/>
            <wp:docPr id="2070584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56" cy="258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8C44BA5" w14:textId="69645A65" w:rsidR="00810BFC" w:rsidRDefault="00810BFC"/>
    <w:p w14:paraId="33F17942" w14:textId="77777777" w:rsidR="00F1521B" w:rsidRDefault="00000000">
      <w:pPr>
        <w:pStyle w:val="Heading1"/>
      </w:pPr>
      <w:r>
        <w:t>Exercise 4: Spring Core – Load Country from Spring Configuration XML</w:t>
      </w:r>
    </w:p>
    <w:p w14:paraId="51C5A960" w14:textId="77777777" w:rsidR="00F1521B" w:rsidRDefault="00000000">
      <w:pPr>
        <w:pStyle w:val="Heading2"/>
      </w:pPr>
      <w:r>
        <w:t>Objective / Question:</w:t>
      </w:r>
    </w:p>
    <w:p w14:paraId="26FF9DE5" w14:textId="77777777" w:rsidR="00F1521B" w:rsidRDefault="00000000">
      <w:r>
        <w:t>Use Spring’s XML configuration to define a Country bean with ISO code and name.</w:t>
      </w:r>
      <w:r>
        <w:br/>
        <w:t>Load the bean using ApplicationContext, and log the output from the application with appropriate DEBUG logs.</w:t>
      </w:r>
    </w:p>
    <w:p w14:paraId="375921C0" w14:textId="77777777" w:rsidR="00F1521B" w:rsidRDefault="00000000">
      <w:pPr>
        <w:pStyle w:val="Heading2"/>
      </w:pPr>
      <w:r>
        <w:t>Solution / Steps Followed:</w:t>
      </w:r>
    </w:p>
    <w:p w14:paraId="71708822" w14:textId="77777777" w:rsidR="00F1521B" w:rsidRDefault="00000000">
      <w:r>
        <w:t>1. Created the Country class in src/main/java/com/cognizant/spring_leearn/Country.java with fields code and name, constructor with debug log, setters/getters with debug log, and toString().</w:t>
      </w:r>
      <w:r>
        <w:br/>
        <w:t>2. Created country.xml in src/main/resources with the following content:</w:t>
      </w:r>
    </w:p>
    <w:p w14:paraId="052361D6" w14:textId="77777777" w:rsidR="00F1521B" w:rsidRDefault="00000000">
      <w:pPr>
        <w:pStyle w:val="IntenseQuote"/>
      </w:pPr>
      <w:r>
        <w:t>&lt;bean id="country" class="com.cognizant.spring_leearn.Country"&gt;</w:t>
      </w:r>
      <w:r>
        <w:br/>
        <w:t xml:space="preserve">    &lt;property name="code" value="IN" /&gt;</w:t>
      </w:r>
      <w:r>
        <w:br/>
        <w:t xml:space="preserve">    &lt;property name="name" value="India" /&gt;</w:t>
      </w:r>
      <w:r>
        <w:br/>
        <w:t>&lt;/bean&gt;</w:t>
      </w:r>
    </w:p>
    <w:p w14:paraId="396D0E5B" w14:textId="77777777" w:rsidR="00F1521B" w:rsidRDefault="00000000">
      <w:r>
        <w:lastRenderedPageBreak/>
        <w:t>3. In SpringLearnApplication.java, created displayCountry() method, loaded ApplicationContext, retrieved bean, logged its values, and invoked the method from main().</w:t>
      </w:r>
      <w:r>
        <w:br/>
        <w:t>4. Configured logging in application.properties to show DEBUG logs:</w:t>
      </w:r>
      <w:r>
        <w:br/>
        <w:t xml:space="preserve">   logging.level.com.cognizant.spring_leearn=debug</w:t>
      </w:r>
      <w:r>
        <w:br/>
        <w:t>5. Ran the application and verified output logs included constructor, setter, getter, and final object output.</w:t>
      </w:r>
    </w:p>
    <w:p w14:paraId="76115FE4" w14:textId="6E4D4A99" w:rsidR="00810BFC" w:rsidRDefault="00810BFC">
      <w:r>
        <w:rPr>
          <w:noProof/>
        </w:rPr>
        <w:drawing>
          <wp:inline distT="0" distB="0" distL="0" distR="0" wp14:anchorId="0839720D" wp14:editId="7B14F6CF">
            <wp:extent cx="5479415" cy="1898015"/>
            <wp:effectExtent l="0" t="0" r="6985" b="6985"/>
            <wp:docPr id="17565221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8F93" w14:textId="3ED18944" w:rsidR="0054309E" w:rsidRPr="0054309E" w:rsidRDefault="0054309E" w:rsidP="0054309E">
      <w:pPr>
        <w:pStyle w:val="Title"/>
        <w:rPr>
          <w:sz w:val="28"/>
          <w:szCs w:val="28"/>
        </w:rPr>
      </w:pPr>
      <w:r w:rsidRPr="0054309E">
        <w:rPr>
          <w:sz w:val="28"/>
          <w:szCs w:val="28"/>
        </w:rPr>
        <w:t xml:space="preserve">2) </w:t>
      </w:r>
      <w:r w:rsidRPr="0054309E">
        <w:rPr>
          <w:sz w:val="28"/>
          <w:szCs w:val="28"/>
        </w:rPr>
        <w:t>Spring Boot REST Hands-</w:t>
      </w:r>
      <w:proofErr w:type="gramStart"/>
      <w:r w:rsidRPr="0054309E">
        <w:rPr>
          <w:sz w:val="28"/>
          <w:szCs w:val="28"/>
        </w:rPr>
        <w:t>o</w:t>
      </w:r>
      <w:r w:rsidRPr="0054309E">
        <w:rPr>
          <w:sz w:val="28"/>
          <w:szCs w:val="28"/>
        </w:rPr>
        <w:t>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Mandatory)</w:t>
      </w:r>
    </w:p>
    <w:p w14:paraId="4BD9C158" w14:textId="77777777" w:rsidR="0054309E" w:rsidRDefault="0054309E" w:rsidP="0054309E">
      <w:pPr>
        <w:pStyle w:val="Heading1"/>
      </w:pPr>
      <w:r>
        <w:t>Exercise 1: Hello World RESTful Web Service</w:t>
      </w:r>
    </w:p>
    <w:p w14:paraId="7BDB34D1" w14:textId="77777777" w:rsidR="0054309E" w:rsidRDefault="0054309E" w:rsidP="0054309E">
      <w:pPr>
        <w:pStyle w:val="Heading2"/>
      </w:pPr>
      <w:r>
        <w:t>Objective:</w:t>
      </w:r>
    </w:p>
    <w:p w14:paraId="23862CB0" w14:textId="77777777" w:rsidR="0054309E" w:rsidRDefault="0054309E" w:rsidP="0054309E">
      <w:r>
        <w:t>Create a simple REST API that returns "Hello World!!" when called.</w:t>
      </w:r>
    </w:p>
    <w:p w14:paraId="6D6D3207" w14:textId="77777777" w:rsidR="0054309E" w:rsidRDefault="0054309E" w:rsidP="0054309E">
      <w:pPr>
        <w:pStyle w:val="Heading2"/>
      </w:pPr>
      <w:r>
        <w:t>Controller Code:</w:t>
      </w:r>
    </w:p>
    <w:p w14:paraId="11252B6F" w14:textId="77777777" w:rsidR="0054309E" w:rsidRDefault="0054309E" w:rsidP="0054309E">
      <w:r>
        <w:t xml:space="preserve">package </w:t>
      </w:r>
      <w:proofErr w:type="spellStart"/>
      <w:r>
        <w:t>com.cognizant.spring_learn.controller</w:t>
      </w:r>
      <w:proofErr w:type="spellEnd"/>
      <w:r>
        <w:t>;</w:t>
      </w:r>
      <w:r>
        <w:br/>
      </w:r>
      <w:r>
        <w:br/>
        <w:t>import org.slf4j.Logger;</w:t>
      </w:r>
      <w:r>
        <w:br/>
        <w:t>import org.slf4j.LoggerFactory;</w:t>
      </w:r>
      <w:r>
        <w:br/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  <w:r>
        <w:br/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  <w:r>
        <w:br/>
      </w:r>
      <w:r>
        <w:br/>
        <w:t>@RestController</w:t>
      </w:r>
      <w:r>
        <w:br/>
        <w:t xml:space="preserve">public class </w:t>
      </w:r>
      <w:proofErr w:type="spellStart"/>
      <w:r>
        <w:t>HelloController</w:t>
      </w:r>
      <w:proofErr w:type="spellEnd"/>
      <w:r>
        <w:t xml:space="preserve"> {</w:t>
      </w:r>
      <w:r>
        <w:br/>
      </w:r>
      <w:r>
        <w:br/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  <w:r>
        <w:br/>
      </w:r>
      <w:r>
        <w:br/>
        <w:t xml:space="preserve">    @GetMapping("/hello")</w:t>
      </w:r>
      <w:r>
        <w:br/>
        <w:t xml:space="preserve">    public String </w:t>
      </w:r>
      <w:proofErr w:type="spellStart"/>
      <w:r>
        <w:t>sayHello</w:t>
      </w:r>
      <w:proofErr w:type="spellEnd"/>
      <w:r>
        <w:t>() {</w:t>
      </w:r>
      <w:r>
        <w:br/>
        <w:t xml:space="preserve">        LOGGER.info("START");</w:t>
      </w:r>
      <w:r>
        <w:br/>
        <w:t xml:space="preserve">        LOGGER.info("END");</w:t>
      </w:r>
      <w:r>
        <w:br/>
      </w:r>
      <w:r>
        <w:lastRenderedPageBreak/>
        <w:t xml:space="preserve">        return "Hello World!!";</w:t>
      </w:r>
      <w:r>
        <w:br/>
        <w:t xml:space="preserve">    }</w:t>
      </w:r>
      <w:r>
        <w:br/>
        <w:t>}</w:t>
      </w:r>
    </w:p>
    <w:p w14:paraId="195DFC67" w14:textId="0FBEE008" w:rsidR="0054309E" w:rsidRDefault="0054309E" w:rsidP="0054309E">
      <w:r>
        <w:rPr>
          <w:noProof/>
        </w:rPr>
        <w:drawing>
          <wp:inline distT="0" distB="0" distL="0" distR="0" wp14:anchorId="73A0EA66" wp14:editId="28628751">
            <wp:extent cx="5486400" cy="1593273"/>
            <wp:effectExtent l="0" t="0" r="0" b="6985"/>
            <wp:docPr id="6706100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736" cy="159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0296" w14:textId="77777777" w:rsidR="0054309E" w:rsidRDefault="0054309E" w:rsidP="0054309E">
      <w:pPr>
        <w:pStyle w:val="Heading1"/>
      </w:pPr>
      <w:r>
        <w:t>Exercise 2: Country REST Web Service</w:t>
      </w:r>
    </w:p>
    <w:p w14:paraId="4D701659" w14:textId="77777777" w:rsidR="0054309E" w:rsidRDefault="0054309E" w:rsidP="0054309E">
      <w:pPr>
        <w:pStyle w:val="Heading2"/>
      </w:pPr>
      <w:r>
        <w:t>Objective:</w:t>
      </w:r>
    </w:p>
    <w:p w14:paraId="601636B6" w14:textId="77777777" w:rsidR="0054309E" w:rsidRDefault="0054309E" w:rsidP="0054309E">
      <w:r>
        <w:t>Return a Country object from XML configuration via REST endpoint.</w:t>
      </w:r>
    </w:p>
    <w:p w14:paraId="4F3DD0EA" w14:textId="77777777" w:rsidR="0054309E" w:rsidRDefault="0054309E" w:rsidP="0054309E">
      <w:pPr>
        <w:pStyle w:val="Heading2"/>
      </w:pPr>
      <w:r>
        <w:t>country.xml:</w:t>
      </w:r>
    </w:p>
    <w:p w14:paraId="118470F6" w14:textId="77777777" w:rsidR="0054309E" w:rsidRDefault="0054309E" w:rsidP="0054309E">
      <w:r>
        <w:t>&lt;bean id="country"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"&gt;</w:t>
      </w:r>
      <w:r>
        <w:br/>
        <w:t xml:space="preserve">    &lt;property name="code" value="IN" /&gt;</w:t>
      </w:r>
      <w:r>
        <w:br/>
        <w:t xml:space="preserve">    &lt;property name="name" value="India" /&gt;</w:t>
      </w:r>
      <w:r>
        <w:br/>
        <w:t>&lt;/bean&gt;</w:t>
      </w:r>
    </w:p>
    <w:p w14:paraId="20EE3994" w14:textId="77777777" w:rsidR="0054309E" w:rsidRDefault="0054309E" w:rsidP="0054309E">
      <w:pPr>
        <w:pStyle w:val="Heading2"/>
      </w:pPr>
      <w:r>
        <w:t>Controller Code:</w:t>
      </w:r>
    </w:p>
    <w:p w14:paraId="6E239CAF" w14:textId="77777777" w:rsidR="0054309E" w:rsidRDefault="0054309E" w:rsidP="0054309E">
      <w:r>
        <w:t xml:space="preserve">package </w:t>
      </w:r>
      <w:proofErr w:type="spellStart"/>
      <w:r>
        <w:t>com.cognizant.spring_learn.controller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com.cognizant.spring_learn.Country</w:t>
      </w:r>
      <w:proofErr w:type="spellEnd"/>
      <w:r>
        <w:t>;</w:t>
      </w:r>
      <w:r>
        <w:br/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  <w:r>
        <w:br/>
        <w:t>import org.springframework.context.support.ClassPathXmlApplicationContext;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  <w:r>
        <w:br/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  <w:r>
        <w:br/>
      </w:r>
      <w:r>
        <w:br/>
        <w:t>@RestController</w:t>
      </w:r>
      <w:r>
        <w:br/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  <w:r>
        <w:br/>
      </w:r>
      <w:r>
        <w:br/>
        <w:t xml:space="preserve">    @RequestMapping("/country")</w:t>
      </w:r>
      <w:r>
        <w:br/>
        <w:t xml:space="preserve">    public Country </w:t>
      </w:r>
      <w:proofErr w:type="spellStart"/>
      <w:r>
        <w:t>getCountryIndia</w:t>
      </w:r>
      <w:proofErr w:type="spellEnd"/>
      <w:r>
        <w:t>() {</w:t>
      </w:r>
      <w:r>
        <w:br/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  <w:r>
        <w:br/>
        <w:t xml:space="preserve">        return </w:t>
      </w:r>
      <w:proofErr w:type="spellStart"/>
      <w:r>
        <w:t>context.getBean</w:t>
      </w:r>
      <w:proofErr w:type="spellEnd"/>
      <w:r>
        <w:t xml:space="preserve">("country", </w:t>
      </w:r>
      <w:proofErr w:type="spellStart"/>
      <w:r>
        <w:t>Country.class</w:t>
      </w:r>
      <w:proofErr w:type="spellEnd"/>
      <w:r>
        <w:t>);</w:t>
      </w:r>
      <w:r>
        <w:br/>
        <w:t xml:space="preserve">    }</w:t>
      </w:r>
      <w:r>
        <w:br/>
        <w:t>}</w:t>
      </w:r>
    </w:p>
    <w:p w14:paraId="5784067A" w14:textId="5C713746" w:rsidR="0054309E" w:rsidRDefault="0054309E" w:rsidP="0054309E">
      <w:r>
        <w:rPr>
          <w:noProof/>
        </w:rPr>
        <w:lastRenderedPageBreak/>
        <w:drawing>
          <wp:inline distT="0" distB="0" distL="0" distR="0" wp14:anchorId="45C2EB2A" wp14:editId="5282B3B7">
            <wp:extent cx="5479415" cy="2341591"/>
            <wp:effectExtent l="0" t="0" r="6985" b="1905"/>
            <wp:docPr id="7675828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562" cy="234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A9235" w14:textId="77777777" w:rsidR="0054309E" w:rsidRDefault="0054309E" w:rsidP="0054309E">
      <w:pPr>
        <w:pStyle w:val="Heading1"/>
      </w:pPr>
    </w:p>
    <w:p w14:paraId="673ECF12" w14:textId="66EDF12F" w:rsidR="0054309E" w:rsidRDefault="0054309E" w:rsidP="0054309E">
      <w:pPr>
        <w:pStyle w:val="Heading1"/>
      </w:pPr>
      <w:r>
        <w:t>Exercise 3: Get Country by Code</w:t>
      </w:r>
    </w:p>
    <w:p w14:paraId="6F9ADC26" w14:textId="77777777" w:rsidR="0054309E" w:rsidRDefault="0054309E" w:rsidP="0054309E">
      <w:pPr>
        <w:pStyle w:val="Heading2"/>
      </w:pPr>
      <w:r>
        <w:t>Objective:</w:t>
      </w:r>
    </w:p>
    <w:p w14:paraId="22FC8C40" w14:textId="77777777" w:rsidR="0054309E" w:rsidRDefault="0054309E" w:rsidP="0054309E">
      <w:r>
        <w:t>Use a list of Country beans from XML and return one based on a path variable.</w:t>
      </w:r>
    </w:p>
    <w:p w14:paraId="4D9D4333" w14:textId="77777777" w:rsidR="0054309E" w:rsidRDefault="0054309E" w:rsidP="0054309E">
      <w:pPr>
        <w:pStyle w:val="Heading2"/>
      </w:pPr>
      <w:r>
        <w:t>country.xml (List Version):</w:t>
      </w:r>
    </w:p>
    <w:p w14:paraId="2527CE1A" w14:textId="77777777" w:rsidR="0054309E" w:rsidRDefault="0054309E" w:rsidP="0054309E">
      <w:r>
        <w:t>&lt;bean id="</w:t>
      </w:r>
      <w:proofErr w:type="spellStart"/>
      <w:r>
        <w:t>countryList</w:t>
      </w:r>
      <w:proofErr w:type="spellEnd"/>
      <w:r>
        <w:t>" class="</w:t>
      </w:r>
      <w:proofErr w:type="spellStart"/>
      <w:r>
        <w:t>java.util.ArrayList</w:t>
      </w:r>
      <w:proofErr w:type="spellEnd"/>
      <w:r>
        <w:t>"&gt;</w:t>
      </w:r>
      <w:r>
        <w:br/>
        <w:t xml:space="preserve">    &lt;constructor-</w:t>
      </w:r>
      <w:proofErr w:type="spellStart"/>
      <w:r>
        <w:t>arg</w:t>
      </w:r>
      <w:proofErr w:type="spellEnd"/>
      <w:r>
        <w:t>&gt;</w:t>
      </w:r>
      <w:r>
        <w:br/>
        <w:t xml:space="preserve">        &lt;list&gt;</w:t>
      </w:r>
      <w:r>
        <w:br/>
        <w:t xml:space="preserve">            &lt;bean class="</w:t>
      </w:r>
      <w:proofErr w:type="spellStart"/>
      <w:r>
        <w:t>com.cognizant.spring_learn.Country</w:t>
      </w:r>
      <w:proofErr w:type="spellEnd"/>
      <w:r>
        <w:t>"&gt;</w:t>
      </w:r>
      <w:r>
        <w:br/>
        <w:t xml:space="preserve">                &lt;property name="code" value="IN"/&gt;</w:t>
      </w:r>
      <w:r>
        <w:br/>
        <w:t xml:space="preserve">                &lt;property name="name" value="India"/&gt;</w:t>
      </w:r>
      <w:r>
        <w:br/>
        <w:t xml:space="preserve">            &lt;/bean&gt;</w:t>
      </w:r>
      <w:r>
        <w:br/>
        <w:t xml:space="preserve">            &lt;bean class="</w:t>
      </w:r>
      <w:proofErr w:type="spellStart"/>
      <w:r>
        <w:t>com.cognizant.spring_learn.Country</w:t>
      </w:r>
      <w:proofErr w:type="spellEnd"/>
      <w:r>
        <w:t>"&gt;</w:t>
      </w:r>
      <w:r>
        <w:br/>
        <w:t xml:space="preserve">                &lt;property name="code" value="US"/&gt;</w:t>
      </w:r>
      <w:r>
        <w:br/>
        <w:t xml:space="preserve">                &lt;property name="name" value="United States"/&gt;</w:t>
      </w:r>
      <w:r>
        <w:br/>
        <w:t xml:space="preserve">            &lt;/bean&gt;</w:t>
      </w:r>
      <w:r>
        <w:br/>
        <w:t xml:space="preserve">        &lt;/list&gt;</w:t>
      </w:r>
      <w:r>
        <w:br/>
        <w:t xml:space="preserve">    &lt;/constructor-</w:t>
      </w:r>
      <w:proofErr w:type="spellStart"/>
      <w:r>
        <w:t>arg</w:t>
      </w:r>
      <w:proofErr w:type="spellEnd"/>
      <w:r>
        <w:t>&gt;</w:t>
      </w:r>
      <w:r>
        <w:br/>
        <w:t>&lt;/bean&gt;</w:t>
      </w:r>
    </w:p>
    <w:p w14:paraId="031A755E" w14:textId="77777777" w:rsidR="0054309E" w:rsidRDefault="0054309E" w:rsidP="0054309E">
      <w:pPr>
        <w:pStyle w:val="Heading2"/>
      </w:pPr>
      <w:r>
        <w:t>CountryService.java:</w:t>
      </w:r>
    </w:p>
    <w:p w14:paraId="29155A49" w14:textId="77777777" w:rsidR="0054309E" w:rsidRDefault="0054309E" w:rsidP="0054309E">
      <w:r>
        <w:t xml:space="preserve">package </w:t>
      </w:r>
      <w:proofErr w:type="spellStart"/>
      <w:r>
        <w:t>com.cognizant.spring_learn.service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com.cognizant.spring_learn.Country</w:t>
      </w:r>
      <w:proofErr w:type="spellEnd"/>
      <w:r>
        <w:t>;</w:t>
      </w:r>
      <w:r>
        <w:br/>
        <w:t>import com.cognizant.spring_learn.service.exception.CountryNotFoundException;</w:t>
      </w:r>
      <w:r>
        <w:br/>
      </w:r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  <w:r>
        <w:br/>
        <w:t>import org.springframework.context.support.ClassPathXmlApplicationContext;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java.util.List</w:t>
      </w:r>
      <w:proofErr w:type="spellEnd"/>
      <w:r>
        <w:t>;</w:t>
      </w:r>
      <w:r>
        <w:br/>
      </w:r>
      <w:r>
        <w:br/>
        <w:t xml:space="preserve">public class </w:t>
      </w:r>
      <w:proofErr w:type="spellStart"/>
      <w:r>
        <w:t>CountryService</w:t>
      </w:r>
      <w:proofErr w:type="spellEnd"/>
      <w:r>
        <w:t xml:space="preserve"> {</w:t>
      </w:r>
      <w:r>
        <w:br/>
      </w:r>
      <w:r>
        <w:br/>
        <w:t xml:space="preserve">    public Country </w:t>
      </w:r>
      <w:proofErr w:type="spellStart"/>
      <w:r>
        <w:t>getCountry</w:t>
      </w:r>
      <w:proofErr w:type="spellEnd"/>
      <w:r>
        <w:t xml:space="preserve">(String code) throws </w:t>
      </w:r>
      <w:proofErr w:type="spellStart"/>
      <w:r>
        <w:t>CountryNotFoundException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  <w:r>
        <w:br/>
        <w:t xml:space="preserve">        List&lt;Country&gt; </w:t>
      </w:r>
      <w:proofErr w:type="spellStart"/>
      <w:r>
        <w:t>countryList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("</w:t>
      </w:r>
      <w:proofErr w:type="spellStart"/>
      <w:r>
        <w:t>countryList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  <w:r>
        <w:br/>
        <w:t xml:space="preserve">        return </w:t>
      </w:r>
      <w:proofErr w:type="spellStart"/>
      <w:r>
        <w:t>countryList.stream</w:t>
      </w:r>
      <w:proofErr w:type="spellEnd"/>
      <w:r>
        <w:t>()</w:t>
      </w:r>
      <w:r>
        <w:br/>
        <w:t xml:space="preserve">            .filter(c -&gt; </w:t>
      </w:r>
      <w:proofErr w:type="spellStart"/>
      <w:r>
        <w:t>c.getCode</w:t>
      </w:r>
      <w:proofErr w:type="spellEnd"/>
      <w:r>
        <w:t>().</w:t>
      </w:r>
      <w:proofErr w:type="spellStart"/>
      <w:r>
        <w:t>equalsIgnoreCase</w:t>
      </w:r>
      <w:proofErr w:type="spellEnd"/>
      <w:r>
        <w:t>(code))</w:t>
      </w:r>
      <w:r>
        <w:br/>
        <w:t xml:space="preserve">            .</w:t>
      </w:r>
      <w:proofErr w:type="spellStart"/>
      <w:r>
        <w:t>findFirst</w:t>
      </w:r>
      <w:proofErr w:type="spellEnd"/>
      <w:r>
        <w:t>()</w:t>
      </w:r>
      <w:r>
        <w:br/>
        <w:t xml:space="preserve">            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CountryNotFoundException</w:t>
      </w:r>
      <w:proofErr w:type="spellEnd"/>
      <w:r>
        <w:t>("Country not found"));</w:t>
      </w:r>
      <w:r>
        <w:br/>
        <w:t xml:space="preserve">    }</w:t>
      </w:r>
      <w:r>
        <w:br/>
        <w:t>}</w:t>
      </w:r>
    </w:p>
    <w:p w14:paraId="333572C5" w14:textId="77777777" w:rsidR="0054309E" w:rsidRDefault="0054309E" w:rsidP="0054309E">
      <w:pPr>
        <w:pStyle w:val="Heading2"/>
      </w:pPr>
      <w:r>
        <w:t>CountryNotFoundException.java:</w:t>
      </w:r>
    </w:p>
    <w:p w14:paraId="2480CEA7" w14:textId="77777777" w:rsidR="0054309E" w:rsidRDefault="0054309E" w:rsidP="0054309E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.exception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http.HttpStatus</w:t>
      </w:r>
      <w:proofErr w:type="spellEnd"/>
      <w:proofErr w:type="gramEnd"/>
      <w:r>
        <w:t>;</w:t>
      </w:r>
      <w:r>
        <w:br/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annotation.ResponseStatus</w:t>
      </w:r>
      <w:proofErr w:type="spellEnd"/>
      <w:proofErr w:type="gramEnd"/>
      <w:r>
        <w:t>;</w:t>
      </w:r>
      <w:r>
        <w:br/>
      </w:r>
      <w:r>
        <w:br/>
        <w:t>@</w:t>
      </w:r>
      <w:proofErr w:type="gramStart"/>
      <w:r>
        <w:t>ResponseStatus(</w:t>
      </w:r>
      <w:proofErr w:type="gramEnd"/>
      <w:r>
        <w:t xml:space="preserve">value = </w:t>
      </w:r>
      <w:proofErr w:type="spellStart"/>
      <w:r>
        <w:t>HttpStatus.NOT_FOUND</w:t>
      </w:r>
      <w:proofErr w:type="spellEnd"/>
      <w:r>
        <w:t>, reason = "Country not found")</w:t>
      </w:r>
      <w:r>
        <w:br/>
        <w:t xml:space="preserve">public class </w:t>
      </w:r>
      <w:proofErr w:type="spellStart"/>
      <w:r>
        <w:t>CountryNotFoundException</w:t>
      </w:r>
      <w:proofErr w:type="spellEnd"/>
      <w:r>
        <w:t xml:space="preserve"> extends Exception {</w:t>
      </w:r>
      <w:r>
        <w:br/>
        <w:t xml:space="preserve">    public </w:t>
      </w:r>
      <w:proofErr w:type="spellStart"/>
      <w:proofErr w:type="gramStart"/>
      <w:r>
        <w:t>CountryNotFoundException</w:t>
      </w:r>
      <w:proofErr w:type="spellEnd"/>
      <w:r>
        <w:t>(</w:t>
      </w:r>
      <w:proofErr w:type="gramEnd"/>
      <w:r>
        <w:t>String message) {</w:t>
      </w:r>
      <w:r>
        <w:br/>
        <w:t xml:space="preserve">        super(message);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7C84A366" w14:textId="77777777" w:rsidR="0054309E" w:rsidRDefault="0054309E" w:rsidP="0054309E">
      <w:pPr>
        <w:pStyle w:val="Heading2"/>
      </w:pPr>
      <w:r>
        <w:t>Controller Method (/countries/{code}):</w:t>
      </w:r>
    </w:p>
    <w:p w14:paraId="077D6BE1" w14:textId="77777777" w:rsidR="0054309E" w:rsidRDefault="0054309E" w:rsidP="0054309E">
      <w:r>
        <w:t>@GetMapping("/countries/{code}")</w:t>
      </w:r>
      <w:r>
        <w:br/>
        <w:t xml:space="preserve">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 xml:space="preserve">@PathVariable String code) throws </w:t>
      </w:r>
      <w:proofErr w:type="spellStart"/>
      <w:r>
        <w:t>CountryNotFoundException</w:t>
      </w:r>
      <w:proofErr w:type="spellEnd"/>
      <w:r>
        <w:t xml:space="preserve"> {</w:t>
      </w:r>
      <w:r>
        <w:br/>
        <w:t xml:space="preserve">    </w:t>
      </w:r>
      <w:proofErr w:type="spellStart"/>
      <w:r>
        <w:t>CountryService</w:t>
      </w:r>
      <w:proofErr w:type="spellEnd"/>
      <w:r>
        <w:t xml:space="preserve"> service = new </w:t>
      </w:r>
      <w:proofErr w:type="spellStart"/>
      <w:proofErr w:type="gramStart"/>
      <w:r>
        <w:t>CountryService</w:t>
      </w:r>
      <w:proofErr w:type="spellEnd"/>
      <w:r>
        <w:t>(</w:t>
      </w:r>
      <w:proofErr w:type="gramEnd"/>
      <w:r>
        <w:t>);</w:t>
      </w:r>
      <w:r>
        <w:br/>
        <w:t xml:space="preserve">    return </w:t>
      </w:r>
      <w:proofErr w:type="spellStart"/>
      <w:proofErr w:type="gramStart"/>
      <w:r>
        <w:t>service.getCountry</w:t>
      </w:r>
      <w:proofErr w:type="spellEnd"/>
      <w:proofErr w:type="gramEnd"/>
      <w:r>
        <w:t>(code);</w:t>
      </w:r>
      <w:r>
        <w:br/>
        <w:t>}</w:t>
      </w:r>
    </w:p>
    <w:p w14:paraId="48F21CCB" w14:textId="4CEDE43A" w:rsidR="0054309E" w:rsidRDefault="0054309E" w:rsidP="0054309E">
      <w:r>
        <w:rPr>
          <w:noProof/>
        </w:rPr>
        <w:drawing>
          <wp:inline distT="0" distB="0" distL="0" distR="0" wp14:anchorId="7C429DA2" wp14:editId="695DC225">
            <wp:extent cx="5486400" cy="1233170"/>
            <wp:effectExtent l="0" t="0" r="0" b="5080"/>
            <wp:docPr id="2600019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4EF0" w14:textId="77777777" w:rsidR="0030545A" w:rsidRPr="0030545A" w:rsidRDefault="0030545A" w:rsidP="0030545A">
      <w:pPr>
        <w:rPr>
          <w:b/>
          <w:bCs/>
        </w:rPr>
      </w:pPr>
      <w:r w:rsidRPr="0030545A">
        <w:rPr>
          <w:b/>
          <w:bCs/>
        </w:rPr>
        <w:lastRenderedPageBreak/>
        <w:t>Exercise: JWT Authentication in Spring Boot</w:t>
      </w:r>
    </w:p>
    <w:p w14:paraId="0B3BFBDF" w14:textId="77777777" w:rsidR="0030545A" w:rsidRPr="0030545A" w:rsidRDefault="0030545A" w:rsidP="0030545A">
      <w:r w:rsidRPr="0030545A">
        <w:t>In this exercise, we implemented a simple JWT-based authentication system in a Spring Boot application. The goal was to create a login endpoint that returns a JWT token and then use that token to access protected endpoints in the application.</w:t>
      </w:r>
    </w:p>
    <w:p w14:paraId="173A53B6" w14:textId="77777777" w:rsidR="0030545A" w:rsidRPr="0030545A" w:rsidRDefault="0030545A" w:rsidP="0030545A">
      <w:pPr>
        <w:rPr>
          <w:b/>
          <w:bCs/>
        </w:rPr>
      </w:pPr>
      <w:r w:rsidRPr="0030545A">
        <w:rPr>
          <w:b/>
          <w:bCs/>
        </w:rPr>
        <w:t>Task Overview</w:t>
      </w:r>
    </w:p>
    <w:p w14:paraId="33AA1B59" w14:textId="77777777" w:rsidR="0030545A" w:rsidRPr="0030545A" w:rsidRDefault="0030545A" w:rsidP="0030545A">
      <w:r w:rsidRPr="0030545A">
        <w:br/>
        <w:t>1. Create an endpoint `/authenticate` that returns a JWT token.</w:t>
      </w:r>
      <w:r w:rsidRPr="0030545A">
        <w:br/>
        <w:t>2. Allow only authenticated users (with valid JWT) to access `/countries/IN`.</w:t>
      </w:r>
      <w:r w:rsidRPr="0030545A">
        <w:br/>
        <w:t>3. Use Postman or browser + HTML to test the endpoints.</w:t>
      </w:r>
      <w:r w:rsidRPr="0030545A">
        <w:br/>
      </w:r>
    </w:p>
    <w:p w14:paraId="1FE801F2" w14:textId="77777777" w:rsidR="0030545A" w:rsidRPr="0030545A" w:rsidRDefault="0030545A" w:rsidP="0030545A">
      <w:pPr>
        <w:rPr>
          <w:b/>
          <w:bCs/>
        </w:rPr>
      </w:pPr>
      <w:r w:rsidRPr="0030545A">
        <w:rPr>
          <w:b/>
          <w:bCs/>
        </w:rPr>
        <w:t>Implementation Details</w:t>
      </w:r>
    </w:p>
    <w:p w14:paraId="229F67E0" w14:textId="77777777" w:rsidR="0030545A" w:rsidRPr="0030545A" w:rsidRDefault="0030545A" w:rsidP="0030545A">
      <w:pPr>
        <w:rPr>
          <w:b/>
          <w:bCs/>
        </w:rPr>
      </w:pPr>
      <w:r w:rsidRPr="0030545A">
        <w:rPr>
          <w:b/>
          <w:bCs/>
        </w:rPr>
        <w:t>1. AuthenticationController.java</w:t>
      </w:r>
    </w:p>
    <w:p w14:paraId="5860B060" w14:textId="77777777" w:rsidR="0030545A" w:rsidRPr="0030545A" w:rsidRDefault="0030545A" w:rsidP="0030545A">
      <w:r w:rsidRPr="0030545A">
        <w:t>This controller contains the `/authenticate` endpoint. If the username and password match ('admin' and 'password'), it generates and returns a JWT token.</w:t>
      </w:r>
    </w:p>
    <w:p w14:paraId="105B2EF7" w14:textId="77777777" w:rsidR="0030545A" w:rsidRPr="0030545A" w:rsidRDefault="0030545A" w:rsidP="0030545A">
      <w:pPr>
        <w:rPr>
          <w:b/>
          <w:bCs/>
          <w:i/>
          <w:iCs/>
        </w:rPr>
      </w:pPr>
      <w:r w:rsidRPr="0030545A">
        <w:rPr>
          <w:b/>
          <w:bCs/>
          <w:i/>
          <w:iCs/>
        </w:rPr>
        <w:br/>
        <w:t>@RestController</w:t>
      </w:r>
      <w:r w:rsidRPr="0030545A">
        <w:rPr>
          <w:b/>
          <w:bCs/>
          <w:i/>
          <w:iCs/>
        </w:rPr>
        <w:br/>
        <w:t xml:space="preserve">public class </w:t>
      </w:r>
      <w:proofErr w:type="spellStart"/>
      <w:r w:rsidRPr="0030545A">
        <w:rPr>
          <w:b/>
          <w:bCs/>
          <w:i/>
          <w:iCs/>
        </w:rPr>
        <w:t>AuthenticationController</w:t>
      </w:r>
      <w:proofErr w:type="spellEnd"/>
      <w:r w:rsidRPr="0030545A">
        <w:rPr>
          <w:b/>
          <w:bCs/>
          <w:i/>
          <w:iCs/>
        </w:rPr>
        <w:t xml:space="preserve"> {</w:t>
      </w:r>
      <w:r w:rsidRPr="0030545A">
        <w:rPr>
          <w:b/>
          <w:bCs/>
          <w:i/>
          <w:iCs/>
        </w:rPr>
        <w:br/>
      </w:r>
      <w:r w:rsidRPr="0030545A">
        <w:rPr>
          <w:b/>
          <w:bCs/>
          <w:i/>
          <w:iCs/>
        </w:rPr>
        <w:br/>
        <w:t xml:space="preserve">    @GetMapping("/authenticate")</w:t>
      </w:r>
      <w:r w:rsidRPr="0030545A">
        <w:rPr>
          <w:b/>
          <w:bCs/>
          <w:i/>
          <w:iCs/>
        </w:rPr>
        <w:br/>
        <w:t xml:space="preserve">    public String </w:t>
      </w:r>
      <w:proofErr w:type="gramStart"/>
      <w:r w:rsidRPr="0030545A">
        <w:rPr>
          <w:b/>
          <w:bCs/>
          <w:i/>
          <w:iCs/>
        </w:rPr>
        <w:t>authenticate(</w:t>
      </w:r>
      <w:proofErr w:type="gramEnd"/>
      <w:r w:rsidRPr="0030545A">
        <w:rPr>
          <w:b/>
          <w:bCs/>
          <w:i/>
          <w:iCs/>
        </w:rPr>
        <w:t>@RequestParam String username, @RequestParam String password) {</w:t>
      </w:r>
      <w:r w:rsidRPr="0030545A">
        <w:rPr>
          <w:b/>
          <w:bCs/>
          <w:i/>
          <w:iCs/>
        </w:rPr>
        <w:br/>
        <w:t xml:space="preserve">        if ("</w:t>
      </w:r>
      <w:proofErr w:type="spellStart"/>
      <w:r w:rsidRPr="0030545A">
        <w:rPr>
          <w:b/>
          <w:bCs/>
          <w:i/>
          <w:iCs/>
        </w:rPr>
        <w:t>admin</w:t>
      </w:r>
      <w:proofErr w:type="gramStart"/>
      <w:r w:rsidRPr="0030545A">
        <w:rPr>
          <w:b/>
          <w:bCs/>
          <w:i/>
          <w:iCs/>
        </w:rPr>
        <w:t>".equals</w:t>
      </w:r>
      <w:proofErr w:type="spellEnd"/>
      <w:proofErr w:type="gramEnd"/>
      <w:r w:rsidRPr="0030545A">
        <w:rPr>
          <w:b/>
          <w:bCs/>
          <w:i/>
          <w:iCs/>
        </w:rPr>
        <w:t>(username) &amp;&amp; "</w:t>
      </w:r>
      <w:proofErr w:type="spellStart"/>
      <w:r w:rsidRPr="0030545A">
        <w:rPr>
          <w:b/>
          <w:bCs/>
          <w:i/>
          <w:iCs/>
        </w:rPr>
        <w:t>password</w:t>
      </w:r>
      <w:proofErr w:type="gramStart"/>
      <w:r w:rsidRPr="0030545A">
        <w:rPr>
          <w:b/>
          <w:bCs/>
          <w:i/>
          <w:iCs/>
        </w:rPr>
        <w:t>".equals</w:t>
      </w:r>
      <w:proofErr w:type="spellEnd"/>
      <w:proofErr w:type="gramEnd"/>
      <w:r w:rsidRPr="0030545A">
        <w:rPr>
          <w:b/>
          <w:bCs/>
          <w:i/>
          <w:iCs/>
        </w:rPr>
        <w:t>(password)) {</w:t>
      </w:r>
      <w:r w:rsidRPr="0030545A">
        <w:rPr>
          <w:b/>
          <w:bCs/>
          <w:i/>
          <w:iCs/>
        </w:rPr>
        <w:br/>
        <w:t xml:space="preserve">            return </w:t>
      </w:r>
      <w:proofErr w:type="spellStart"/>
      <w:r w:rsidRPr="0030545A">
        <w:rPr>
          <w:b/>
          <w:bCs/>
          <w:i/>
          <w:iCs/>
        </w:rPr>
        <w:t>JwtUtil.generateToken</w:t>
      </w:r>
      <w:proofErr w:type="spellEnd"/>
      <w:r w:rsidRPr="0030545A">
        <w:rPr>
          <w:b/>
          <w:bCs/>
          <w:i/>
          <w:iCs/>
        </w:rPr>
        <w:t>(username);</w:t>
      </w:r>
      <w:r w:rsidRPr="0030545A">
        <w:rPr>
          <w:b/>
          <w:bCs/>
          <w:i/>
          <w:iCs/>
        </w:rPr>
        <w:br/>
        <w:t xml:space="preserve">      </w:t>
      </w:r>
      <w:proofErr w:type="gramStart"/>
      <w:r w:rsidRPr="0030545A">
        <w:rPr>
          <w:b/>
          <w:bCs/>
          <w:i/>
          <w:iCs/>
        </w:rPr>
        <w:t xml:space="preserve">  }</w:t>
      </w:r>
      <w:proofErr w:type="gramEnd"/>
      <w:r w:rsidRPr="0030545A">
        <w:rPr>
          <w:b/>
          <w:bCs/>
          <w:i/>
          <w:iCs/>
        </w:rPr>
        <w:t xml:space="preserve"> else {</w:t>
      </w:r>
      <w:r w:rsidRPr="0030545A">
        <w:rPr>
          <w:b/>
          <w:bCs/>
          <w:i/>
          <w:iCs/>
        </w:rPr>
        <w:br/>
        <w:t xml:space="preserve">            throw new </w:t>
      </w:r>
      <w:proofErr w:type="spellStart"/>
      <w:proofErr w:type="gramStart"/>
      <w:r w:rsidRPr="0030545A">
        <w:rPr>
          <w:b/>
          <w:bCs/>
          <w:i/>
          <w:iCs/>
        </w:rPr>
        <w:t>RuntimeException</w:t>
      </w:r>
      <w:proofErr w:type="spellEnd"/>
      <w:r w:rsidRPr="0030545A">
        <w:rPr>
          <w:b/>
          <w:bCs/>
          <w:i/>
          <w:iCs/>
        </w:rPr>
        <w:t>(</w:t>
      </w:r>
      <w:proofErr w:type="gramEnd"/>
      <w:r w:rsidRPr="0030545A">
        <w:rPr>
          <w:b/>
          <w:bCs/>
          <w:i/>
          <w:iCs/>
        </w:rPr>
        <w:t>"Invalid Credentials");</w:t>
      </w:r>
      <w:r w:rsidRPr="0030545A">
        <w:rPr>
          <w:b/>
          <w:bCs/>
          <w:i/>
          <w:iCs/>
        </w:rPr>
        <w:br/>
        <w:t xml:space="preserve">      </w:t>
      </w:r>
      <w:proofErr w:type="gramStart"/>
      <w:r w:rsidRPr="0030545A">
        <w:rPr>
          <w:b/>
          <w:bCs/>
          <w:i/>
          <w:iCs/>
        </w:rPr>
        <w:t xml:space="preserve">  }</w:t>
      </w:r>
      <w:proofErr w:type="gramEnd"/>
      <w:r w:rsidRPr="0030545A">
        <w:rPr>
          <w:b/>
          <w:bCs/>
          <w:i/>
          <w:iCs/>
        </w:rPr>
        <w:br/>
        <w:t xml:space="preserve">  </w:t>
      </w:r>
      <w:proofErr w:type="gramStart"/>
      <w:r w:rsidRPr="0030545A">
        <w:rPr>
          <w:b/>
          <w:bCs/>
          <w:i/>
          <w:iCs/>
        </w:rPr>
        <w:t xml:space="preserve">  }</w:t>
      </w:r>
      <w:proofErr w:type="gramEnd"/>
      <w:r w:rsidRPr="0030545A">
        <w:rPr>
          <w:b/>
          <w:bCs/>
          <w:i/>
          <w:iCs/>
        </w:rPr>
        <w:br/>
        <w:t>}</w:t>
      </w:r>
      <w:r w:rsidRPr="0030545A">
        <w:rPr>
          <w:b/>
          <w:bCs/>
          <w:i/>
          <w:iCs/>
        </w:rPr>
        <w:br/>
      </w:r>
    </w:p>
    <w:p w14:paraId="15257647" w14:textId="77777777" w:rsidR="0030545A" w:rsidRPr="0030545A" w:rsidRDefault="0030545A" w:rsidP="0030545A">
      <w:pPr>
        <w:rPr>
          <w:b/>
          <w:bCs/>
        </w:rPr>
      </w:pPr>
      <w:r w:rsidRPr="0030545A">
        <w:rPr>
          <w:b/>
          <w:bCs/>
        </w:rPr>
        <w:t>2. JwtUtil.java</w:t>
      </w:r>
    </w:p>
    <w:p w14:paraId="59372C47" w14:textId="77777777" w:rsidR="0030545A" w:rsidRPr="0030545A" w:rsidRDefault="0030545A" w:rsidP="0030545A">
      <w:r w:rsidRPr="0030545A">
        <w:t xml:space="preserve">This utility class generates and validates JWT tokens using the </w:t>
      </w:r>
      <w:proofErr w:type="spellStart"/>
      <w:r w:rsidRPr="0030545A">
        <w:t>jjwt</w:t>
      </w:r>
      <w:proofErr w:type="spellEnd"/>
      <w:r w:rsidRPr="0030545A">
        <w:t xml:space="preserve"> library.</w:t>
      </w:r>
    </w:p>
    <w:p w14:paraId="34AA7942" w14:textId="77777777" w:rsidR="0030545A" w:rsidRPr="0030545A" w:rsidRDefault="0030545A" w:rsidP="0030545A">
      <w:pPr>
        <w:rPr>
          <w:b/>
          <w:bCs/>
          <w:i/>
          <w:iCs/>
        </w:rPr>
      </w:pPr>
      <w:r w:rsidRPr="0030545A">
        <w:rPr>
          <w:b/>
          <w:bCs/>
          <w:i/>
          <w:iCs/>
        </w:rPr>
        <w:br/>
        <w:t xml:space="preserve">public class </w:t>
      </w:r>
      <w:proofErr w:type="spellStart"/>
      <w:r w:rsidRPr="0030545A">
        <w:rPr>
          <w:b/>
          <w:bCs/>
          <w:i/>
          <w:iCs/>
        </w:rPr>
        <w:t>JwtUtil</w:t>
      </w:r>
      <w:proofErr w:type="spellEnd"/>
      <w:r w:rsidRPr="0030545A">
        <w:rPr>
          <w:b/>
          <w:bCs/>
          <w:i/>
          <w:iCs/>
        </w:rPr>
        <w:t xml:space="preserve"> {</w:t>
      </w:r>
      <w:r w:rsidRPr="0030545A">
        <w:rPr>
          <w:b/>
          <w:bCs/>
          <w:i/>
          <w:iCs/>
        </w:rPr>
        <w:br/>
        <w:t xml:space="preserve">    private static final String SECRET_KEY = "secret";</w:t>
      </w:r>
      <w:r w:rsidRPr="0030545A">
        <w:rPr>
          <w:b/>
          <w:bCs/>
          <w:i/>
          <w:iCs/>
        </w:rPr>
        <w:br/>
      </w:r>
      <w:r w:rsidRPr="0030545A">
        <w:rPr>
          <w:b/>
          <w:bCs/>
          <w:i/>
          <w:iCs/>
        </w:rPr>
        <w:br/>
        <w:t xml:space="preserve">    public static String </w:t>
      </w:r>
      <w:proofErr w:type="spellStart"/>
      <w:r w:rsidRPr="0030545A">
        <w:rPr>
          <w:b/>
          <w:bCs/>
          <w:i/>
          <w:iCs/>
        </w:rPr>
        <w:t>generateToken</w:t>
      </w:r>
      <w:proofErr w:type="spellEnd"/>
      <w:r w:rsidRPr="0030545A">
        <w:rPr>
          <w:b/>
          <w:bCs/>
          <w:i/>
          <w:iCs/>
        </w:rPr>
        <w:t>(String username) {</w:t>
      </w:r>
      <w:r w:rsidRPr="0030545A">
        <w:rPr>
          <w:b/>
          <w:bCs/>
          <w:i/>
          <w:iCs/>
        </w:rPr>
        <w:br/>
        <w:t xml:space="preserve">        return </w:t>
      </w:r>
      <w:proofErr w:type="spellStart"/>
      <w:r w:rsidRPr="0030545A">
        <w:rPr>
          <w:b/>
          <w:bCs/>
          <w:i/>
          <w:iCs/>
        </w:rPr>
        <w:t>Jwts.builder</w:t>
      </w:r>
      <w:proofErr w:type="spellEnd"/>
      <w:r w:rsidRPr="0030545A">
        <w:rPr>
          <w:b/>
          <w:bCs/>
          <w:i/>
          <w:iCs/>
        </w:rPr>
        <w:t>()</w:t>
      </w:r>
      <w:r w:rsidRPr="0030545A">
        <w:rPr>
          <w:b/>
          <w:bCs/>
          <w:i/>
          <w:iCs/>
        </w:rPr>
        <w:br/>
      </w:r>
      <w:r w:rsidRPr="0030545A">
        <w:rPr>
          <w:b/>
          <w:bCs/>
          <w:i/>
          <w:iCs/>
        </w:rPr>
        <w:lastRenderedPageBreak/>
        <w:t xml:space="preserve">                .</w:t>
      </w:r>
      <w:proofErr w:type="spellStart"/>
      <w:r w:rsidRPr="0030545A">
        <w:rPr>
          <w:b/>
          <w:bCs/>
          <w:i/>
          <w:iCs/>
        </w:rPr>
        <w:t>setSubject</w:t>
      </w:r>
      <w:proofErr w:type="spellEnd"/>
      <w:r w:rsidRPr="0030545A">
        <w:rPr>
          <w:b/>
          <w:bCs/>
          <w:i/>
          <w:iCs/>
        </w:rPr>
        <w:t>(username)</w:t>
      </w:r>
      <w:r w:rsidRPr="0030545A">
        <w:rPr>
          <w:b/>
          <w:bCs/>
          <w:i/>
          <w:iCs/>
        </w:rPr>
        <w:br/>
        <w:t xml:space="preserve">                .</w:t>
      </w:r>
      <w:proofErr w:type="spellStart"/>
      <w:r w:rsidRPr="0030545A">
        <w:rPr>
          <w:b/>
          <w:bCs/>
          <w:i/>
          <w:iCs/>
        </w:rPr>
        <w:t>setIssuedAt</w:t>
      </w:r>
      <w:proofErr w:type="spellEnd"/>
      <w:r w:rsidRPr="0030545A">
        <w:rPr>
          <w:b/>
          <w:bCs/>
          <w:i/>
          <w:iCs/>
        </w:rPr>
        <w:t>(new Date(</w:t>
      </w:r>
      <w:proofErr w:type="spellStart"/>
      <w:r w:rsidRPr="0030545A">
        <w:rPr>
          <w:b/>
          <w:bCs/>
          <w:i/>
          <w:iCs/>
        </w:rPr>
        <w:t>System.currentTimeMillis</w:t>
      </w:r>
      <w:proofErr w:type="spellEnd"/>
      <w:r w:rsidRPr="0030545A">
        <w:rPr>
          <w:b/>
          <w:bCs/>
          <w:i/>
          <w:iCs/>
        </w:rPr>
        <w:t>()))</w:t>
      </w:r>
      <w:r w:rsidRPr="0030545A">
        <w:rPr>
          <w:b/>
          <w:bCs/>
          <w:i/>
          <w:iCs/>
        </w:rPr>
        <w:br/>
        <w:t xml:space="preserve">                .</w:t>
      </w:r>
      <w:proofErr w:type="spellStart"/>
      <w:r w:rsidRPr="0030545A">
        <w:rPr>
          <w:b/>
          <w:bCs/>
          <w:i/>
          <w:iCs/>
        </w:rPr>
        <w:t>setExpiration</w:t>
      </w:r>
      <w:proofErr w:type="spellEnd"/>
      <w:r w:rsidRPr="0030545A">
        <w:rPr>
          <w:b/>
          <w:bCs/>
          <w:i/>
          <w:iCs/>
        </w:rPr>
        <w:t>(new Date(</w:t>
      </w:r>
      <w:proofErr w:type="spellStart"/>
      <w:r w:rsidRPr="0030545A">
        <w:rPr>
          <w:b/>
          <w:bCs/>
          <w:i/>
          <w:iCs/>
        </w:rPr>
        <w:t>System.currentTimeMillis</w:t>
      </w:r>
      <w:proofErr w:type="spellEnd"/>
      <w:r w:rsidRPr="0030545A">
        <w:rPr>
          <w:b/>
          <w:bCs/>
          <w:i/>
          <w:iCs/>
        </w:rPr>
        <w:t>() + 1000 * 60 * 30))</w:t>
      </w:r>
      <w:r w:rsidRPr="0030545A">
        <w:rPr>
          <w:b/>
          <w:bCs/>
          <w:i/>
          <w:iCs/>
        </w:rPr>
        <w:br/>
        <w:t xml:space="preserve">                .</w:t>
      </w:r>
      <w:proofErr w:type="spellStart"/>
      <w:r w:rsidRPr="0030545A">
        <w:rPr>
          <w:b/>
          <w:bCs/>
          <w:i/>
          <w:iCs/>
        </w:rPr>
        <w:t>signWith</w:t>
      </w:r>
      <w:proofErr w:type="spellEnd"/>
      <w:r w:rsidRPr="0030545A">
        <w:rPr>
          <w:b/>
          <w:bCs/>
          <w:i/>
          <w:iCs/>
        </w:rPr>
        <w:t>(SignatureAlgorithm.HS256, SECRET_KEY)</w:t>
      </w:r>
      <w:r w:rsidRPr="0030545A">
        <w:rPr>
          <w:b/>
          <w:bCs/>
          <w:i/>
          <w:iCs/>
        </w:rPr>
        <w:br/>
        <w:t xml:space="preserve">                .compact();</w:t>
      </w:r>
      <w:r w:rsidRPr="0030545A">
        <w:rPr>
          <w:b/>
          <w:bCs/>
          <w:i/>
          <w:iCs/>
        </w:rPr>
        <w:br/>
        <w:t xml:space="preserve">    }</w:t>
      </w:r>
      <w:r w:rsidRPr="0030545A">
        <w:rPr>
          <w:b/>
          <w:bCs/>
          <w:i/>
          <w:iCs/>
        </w:rPr>
        <w:br/>
      </w:r>
      <w:r w:rsidRPr="0030545A">
        <w:rPr>
          <w:b/>
          <w:bCs/>
          <w:i/>
          <w:iCs/>
        </w:rPr>
        <w:br/>
        <w:t xml:space="preserve">    public static Claims </w:t>
      </w:r>
      <w:proofErr w:type="spellStart"/>
      <w:r w:rsidRPr="0030545A">
        <w:rPr>
          <w:b/>
          <w:bCs/>
          <w:i/>
          <w:iCs/>
        </w:rPr>
        <w:t>validateToken</w:t>
      </w:r>
      <w:proofErr w:type="spellEnd"/>
      <w:r w:rsidRPr="0030545A">
        <w:rPr>
          <w:b/>
          <w:bCs/>
          <w:i/>
          <w:iCs/>
        </w:rPr>
        <w:t>(String token) {</w:t>
      </w:r>
      <w:r w:rsidRPr="0030545A">
        <w:rPr>
          <w:b/>
          <w:bCs/>
          <w:i/>
          <w:iCs/>
        </w:rPr>
        <w:br/>
        <w:t xml:space="preserve">        return </w:t>
      </w:r>
      <w:proofErr w:type="spellStart"/>
      <w:r w:rsidRPr="0030545A">
        <w:rPr>
          <w:b/>
          <w:bCs/>
          <w:i/>
          <w:iCs/>
        </w:rPr>
        <w:t>Jwts.parser</w:t>
      </w:r>
      <w:proofErr w:type="spellEnd"/>
      <w:r w:rsidRPr="0030545A">
        <w:rPr>
          <w:b/>
          <w:bCs/>
          <w:i/>
          <w:iCs/>
        </w:rPr>
        <w:t>()</w:t>
      </w:r>
      <w:r w:rsidRPr="0030545A">
        <w:rPr>
          <w:b/>
          <w:bCs/>
          <w:i/>
          <w:iCs/>
        </w:rPr>
        <w:br/>
        <w:t xml:space="preserve">                .</w:t>
      </w:r>
      <w:proofErr w:type="spellStart"/>
      <w:r w:rsidRPr="0030545A">
        <w:rPr>
          <w:b/>
          <w:bCs/>
          <w:i/>
          <w:iCs/>
        </w:rPr>
        <w:t>setSigningKey</w:t>
      </w:r>
      <w:proofErr w:type="spellEnd"/>
      <w:r w:rsidRPr="0030545A">
        <w:rPr>
          <w:b/>
          <w:bCs/>
          <w:i/>
          <w:iCs/>
        </w:rPr>
        <w:t>(SECRET_KEY)</w:t>
      </w:r>
      <w:r w:rsidRPr="0030545A">
        <w:rPr>
          <w:b/>
          <w:bCs/>
          <w:i/>
          <w:iCs/>
        </w:rPr>
        <w:br/>
        <w:t xml:space="preserve">                .</w:t>
      </w:r>
      <w:proofErr w:type="spellStart"/>
      <w:r w:rsidRPr="0030545A">
        <w:rPr>
          <w:b/>
          <w:bCs/>
          <w:i/>
          <w:iCs/>
        </w:rPr>
        <w:t>parseClaimsJws</w:t>
      </w:r>
      <w:proofErr w:type="spellEnd"/>
      <w:r w:rsidRPr="0030545A">
        <w:rPr>
          <w:b/>
          <w:bCs/>
          <w:i/>
          <w:iCs/>
        </w:rPr>
        <w:t>(token)</w:t>
      </w:r>
      <w:r w:rsidRPr="0030545A">
        <w:rPr>
          <w:b/>
          <w:bCs/>
          <w:i/>
          <w:iCs/>
        </w:rPr>
        <w:br/>
        <w:t xml:space="preserve">                .</w:t>
      </w:r>
      <w:proofErr w:type="spellStart"/>
      <w:r w:rsidRPr="0030545A">
        <w:rPr>
          <w:b/>
          <w:bCs/>
          <w:i/>
          <w:iCs/>
        </w:rPr>
        <w:t>getBody</w:t>
      </w:r>
      <w:proofErr w:type="spellEnd"/>
      <w:r w:rsidRPr="0030545A">
        <w:rPr>
          <w:b/>
          <w:bCs/>
          <w:i/>
          <w:iCs/>
        </w:rPr>
        <w:t>();</w:t>
      </w:r>
      <w:r w:rsidRPr="0030545A">
        <w:rPr>
          <w:b/>
          <w:bCs/>
          <w:i/>
          <w:iCs/>
        </w:rPr>
        <w:br/>
        <w:t xml:space="preserve">    }</w:t>
      </w:r>
      <w:r w:rsidRPr="0030545A">
        <w:rPr>
          <w:b/>
          <w:bCs/>
          <w:i/>
          <w:iCs/>
        </w:rPr>
        <w:br/>
        <w:t>}</w:t>
      </w:r>
      <w:r w:rsidRPr="0030545A">
        <w:rPr>
          <w:b/>
          <w:bCs/>
          <w:i/>
          <w:iCs/>
        </w:rPr>
        <w:br/>
      </w:r>
    </w:p>
    <w:p w14:paraId="0AFAAE2C" w14:textId="77777777" w:rsidR="0030545A" w:rsidRPr="0030545A" w:rsidRDefault="0030545A" w:rsidP="0030545A">
      <w:pPr>
        <w:rPr>
          <w:b/>
          <w:bCs/>
        </w:rPr>
      </w:pPr>
      <w:r w:rsidRPr="0030545A">
        <w:rPr>
          <w:b/>
          <w:bCs/>
        </w:rPr>
        <w:t>3. JwtFilter.java</w:t>
      </w:r>
    </w:p>
    <w:p w14:paraId="4DF8959E" w14:textId="77777777" w:rsidR="0030545A" w:rsidRPr="0030545A" w:rsidRDefault="0030545A" w:rsidP="0030545A">
      <w:r w:rsidRPr="0030545A">
        <w:t xml:space="preserve">This filter checks the Authorization header, validates the JWT, and sets the user authentication in the </w:t>
      </w:r>
      <w:proofErr w:type="spellStart"/>
      <w:r w:rsidRPr="0030545A">
        <w:t>SecurityContext</w:t>
      </w:r>
      <w:proofErr w:type="spellEnd"/>
      <w:r w:rsidRPr="0030545A">
        <w:t>.</w:t>
      </w:r>
    </w:p>
    <w:p w14:paraId="54909AC0" w14:textId="77777777" w:rsidR="0030545A" w:rsidRPr="0030545A" w:rsidRDefault="0030545A" w:rsidP="0030545A">
      <w:pPr>
        <w:rPr>
          <w:b/>
          <w:bCs/>
          <w:i/>
          <w:iCs/>
        </w:rPr>
      </w:pPr>
      <w:r w:rsidRPr="0030545A">
        <w:rPr>
          <w:b/>
          <w:bCs/>
          <w:i/>
          <w:iCs/>
        </w:rPr>
        <w:br/>
        <w:t>@Component</w:t>
      </w:r>
      <w:r w:rsidRPr="0030545A">
        <w:rPr>
          <w:b/>
          <w:bCs/>
          <w:i/>
          <w:iCs/>
        </w:rPr>
        <w:br/>
        <w:t xml:space="preserve">public class </w:t>
      </w:r>
      <w:proofErr w:type="spellStart"/>
      <w:r w:rsidRPr="0030545A">
        <w:rPr>
          <w:b/>
          <w:bCs/>
          <w:i/>
          <w:iCs/>
        </w:rPr>
        <w:t>JwtFilter</w:t>
      </w:r>
      <w:proofErr w:type="spellEnd"/>
      <w:r w:rsidRPr="0030545A">
        <w:rPr>
          <w:b/>
          <w:bCs/>
          <w:i/>
          <w:iCs/>
        </w:rPr>
        <w:t xml:space="preserve"> extends </w:t>
      </w:r>
      <w:proofErr w:type="spellStart"/>
      <w:r w:rsidRPr="0030545A">
        <w:rPr>
          <w:b/>
          <w:bCs/>
          <w:i/>
          <w:iCs/>
        </w:rPr>
        <w:t>OncePerRequestFilter</w:t>
      </w:r>
      <w:proofErr w:type="spellEnd"/>
      <w:r w:rsidRPr="0030545A">
        <w:rPr>
          <w:b/>
          <w:bCs/>
          <w:i/>
          <w:iCs/>
        </w:rPr>
        <w:t xml:space="preserve"> {</w:t>
      </w:r>
      <w:r w:rsidRPr="0030545A">
        <w:rPr>
          <w:b/>
          <w:bCs/>
          <w:i/>
          <w:iCs/>
        </w:rPr>
        <w:br/>
      </w:r>
      <w:r w:rsidRPr="0030545A">
        <w:rPr>
          <w:b/>
          <w:bCs/>
          <w:i/>
          <w:iCs/>
        </w:rPr>
        <w:br/>
        <w:t xml:space="preserve">    @Override</w:t>
      </w:r>
      <w:r w:rsidRPr="0030545A">
        <w:rPr>
          <w:b/>
          <w:bCs/>
          <w:i/>
          <w:iCs/>
        </w:rPr>
        <w:br/>
        <w:t xml:space="preserve">    protected void </w:t>
      </w:r>
      <w:proofErr w:type="spellStart"/>
      <w:r w:rsidRPr="0030545A">
        <w:rPr>
          <w:b/>
          <w:bCs/>
          <w:i/>
          <w:iCs/>
        </w:rPr>
        <w:t>doFilterInternal</w:t>
      </w:r>
      <w:proofErr w:type="spellEnd"/>
      <w:r w:rsidRPr="0030545A">
        <w:rPr>
          <w:b/>
          <w:bCs/>
          <w:i/>
          <w:iCs/>
        </w:rPr>
        <w:t>(</w:t>
      </w:r>
      <w:proofErr w:type="spellStart"/>
      <w:r w:rsidRPr="0030545A">
        <w:rPr>
          <w:b/>
          <w:bCs/>
          <w:i/>
          <w:iCs/>
        </w:rPr>
        <w:t>HttpServletRequest</w:t>
      </w:r>
      <w:proofErr w:type="spellEnd"/>
      <w:r w:rsidRPr="0030545A">
        <w:rPr>
          <w:b/>
          <w:bCs/>
          <w:i/>
          <w:iCs/>
        </w:rPr>
        <w:t xml:space="preserve"> request, </w:t>
      </w:r>
      <w:proofErr w:type="spellStart"/>
      <w:r w:rsidRPr="0030545A">
        <w:rPr>
          <w:b/>
          <w:bCs/>
          <w:i/>
          <w:iCs/>
        </w:rPr>
        <w:t>HttpServletResponse</w:t>
      </w:r>
      <w:proofErr w:type="spellEnd"/>
      <w:r w:rsidRPr="0030545A">
        <w:rPr>
          <w:b/>
          <w:bCs/>
          <w:i/>
          <w:iCs/>
        </w:rPr>
        <w:t xml:space="preserve"> response, </w:t>
      </w:r>
      <w:proofErr w:type="spellStart"/>
      <w:r w:rsidRPr="0030545A">
        <w:rPr>
          <w:b/>
          <w:bCs/>
          <w:i/>
          <w:iCs/>
        </w:rPr>
        <w:t>FilterChain</w:t>
      </w:r>
      <w:proofErr w:type="spellEnd"/>
      <w:r w:rsidRPr="0030545A">
        <w:rPr>
          <w:b/>
          <w:bCs/>
          <w:i/>
          <w:iCs/>
        </w:rPr>
        <w:t xml:space="preserve"> </w:t>
      </w:r>
      <w:proofErr w:type="spellStart"/>
      <w:r w:rsidRPr="0030545A">
        <w:rPr>
          <w:b/>
          <w:bCs/>
          <w:i/>
          <w:iCs/>
        </w:rPr>
        <w:t>filterChain</w:t>
      </w:r>
      <w:proofErr w:type="spellEnd"/>
      <w:r w:rsidRPr="0030545A">
        <w:rPr>
          <w:b/>
          <w:bCs/>
          <w:i/>
          <w:iCs/>
        </w:rPr>
        <w:t>)</w:t>
      </w:r>
      <w:r w:rsidRPr="0030545A">
        <w:rPr>
          <w:b/>
          <w:bCs/>
          <w:i/>
          <w:iCs/>
        </w:rPr>
        <w:br/>
        <w:t xml:space="preserve">            throws </w:t>
      </w:r>
      <w:proofErr w:type="spellStart"/>
      <w:r w:rsidRPr="0030545A">
        <w:rPr>
          <w:b/>
          <w:bCs/>
          <w:i/>
          <w:iCs/>
        </w:rPr>
        <w:t>ServletException</w:t>
      </w:r>
      <w:proofErr w:type="spellEnd"/>
      <w:r w:rsidRPr="0030545A">
        <w:rPr>
          <w:b/>
          <w:bCs/>
          <w:i/>
          <w:iCs/>
        </w:rPr>
        <w:t xml:space="preserve">, </w:t>
      </w:r>
      <w:proofErr w:type="spellStart"/>
      <w:r w:rsidRPr="0030545A">
        <w:rPr>
          <w:b/>
          <w:bCs/>
          <w:i/>
          <w:iCs/>
        </w:rPr>
        <w:t>IOException</w:t>
      </w:r>
      <w:proofErr w:type="spellEnd"/>
      <w:r w:rsidRPr="0030545A">
        <w:rPr>
          <w:b/>
          <w:bCs/>
          <w:i/>
          <w:iCs/>
        </w:rPr>
        <w:t xml:space="preserve"> {</w:t>
      </w:r>
      <w:r w:rsidRPr="0030545A">
        <w:rPr>
          <w:b/>
          <w:bCs/>
          <w:i/>
          <w:iCs/>
        </w:rPr>
        <w:br/>
      </w:r>
      <w:r w:rsidRPr="0030545A">
        <w:rPr>
          <w:b/>
          <w:bCs/>
          <w:i/>
          <w:iCs/>
        </w:rPr>
        <w:br/>
        <w:t xml:space="preserve">        String </w:t>
      </w:r>
      <w:proofErr w:type="spellStart"/>
      <w:r w:rsidRPr="0030545A">
        <w:rPr>
          <w:b/>
          <w:bCs/>
          <w:i/>
          <w:iCs/>
        </w:rPr>
        <w:t>authHeader</w:t>
      </w:r>
      <w:proofErr w:type="spellEnd"/>
      <w:r w:rsidRPr="0030545A">
        <w:rPr>
          <w:b/>
          <w:bCs/>
          <w:i/>
          <w:iCs/>
        </w:rPr>
        <w:t xml:space="preserve"> = </w:t>
      </w:r>
      <w:proofErr w:type="spellStart"/>
      <w:r w:rsidRPr="0030545A">
        <w:rPr>
          <w:b/>
          <w:bCs/>
          <w:i/>
          <w:iCs/>
        </w:rPr>
        <w:t>request.getHeader</w:t>
      </w:r>
      <w:proofErr w:type="spellEnd"/>
      <w:r w:rsidRPr="0030545A">
        <w:rPr>
          <w:b/>
          <w:bCs/>
          <w:i/>
          <w:iCs/>
        </w:rPr>
        <w:t>("Authorization");</w:t>
      </w:r>
      <w:r w:rsidRPr="0030545A">
        <w:rPr>
          <w:b/>
          <w:bCs/>
          <w:i/>
          <w:iCs/>
        </w:rPr>
        <w:br/>
      </w:r>
      <w:r w:rsidRPr="0030545A">
        <w:rPr>
          <w:b/>
          <w:bCs/>
          <w:i/>
          <w:iCs/>
        </w:rPr>
        <w:br/>
        <w:t xml:space="preserve">        if (</w:t>
      </w:r>
      <w:proofErr w:type="spellStart"/>
      <w:r w:rsidRPr="0030545A">
        <w:rPr>
          <w:b/>
          <w:bCs/>
          <w:i/>
          <w:iCs/>
        </w:rPr>
        <w:t>authHeader</w:t>
      </w:r>
      <w:proofErr w:type="spellEnd"/>
      <w:r w:rsidRPr="0030545A">
        <w:rPr>
          <w:b/>
          <w:bCs/>
          <w:i/>
          <w:iCs/>
        </w:rPr>
        <w:t xml:space="preserve"> != null &amp;&amp; </w:t>
      </w:r>
      <w:proofErr w:type="spellStart"/>
      <w:r w:rsidRPr="0030545A">
        <w:rPr>
          <w:b/>
          <w:bCs/>
          <w:i/>
          <w:iCs/>
        </w:rPr>
        <w:t>authHeader.startsWith</w:t>
      </w:r>
      <w:proofErr w:type="spellEnd"/>
      <w:r w:rsidRPr="0030545A">
        <w:rPr>
          <w:b/>
          <w:bCs/>
          <w:i/>
          <w:iCs/>
        </w:rPr>
        <w:t>("Bearer ")) {</w:t>
      </w:r>
      <w:r w:rsidRPr="0030545A">
        <w:rPr>
          <w:b/>
          <w:bCs/>
          <w:i/>
          <w:iCs/>
        </w:rPr>
        <w:br/>
        <w:t xml:space="preserve">            String token = </w:t>
      </w:r>
      <w:proofErr w:type="spellStart"/>
      <w:r w:rsidRPr="0030545A">
        <w:rPr>
          <w:b/>
          <w:bCs/>
          <w:i/>
          <w:iCs/>
        </w:rPr>
        <w:t>authHeader.substring</w:t>
      </w:r>
      <w:proofErr w:type="spellEnd"/>
      <w:r w:rsidRPr="0030545A">
        <w:rPr>
          <w:b/>
          <w:bCs/>
          <w:i/>
          <w:iCs/>
        </w:rPr>
        <w:t>(7);</w:t>
      </w:r>
      <w:r w:rsidRPr="0030545A">
        <w:rPr>
          <w:b/>
          <w:bCs/>
          <w:i/>
          <w:iCs/>
        </w:rPr>
        <w:br/>
        <w:t xml:space="preserve">            try {</w:t>
      </w:r>
      <w:r w:rsidRPr="0030545A">
        <w:rPr>
          <w:b/>
          <w:bCs/>
          <w:i/>
          <w:iCs/>
        </w:rPr>
        <w:br/>
        <w:t xml:space="preserve">                Claims </w:t>
      </w:r>
      <w:proofErr w:type="spellStart"/>
      <w:r w:rsidRPr="0030545A">
        <w:rPr>
          <w:b/>
          <w:bCs/>
          <w:i/>
          <w:iCs/>
        </w:rPr>
        <w:t>claims</w:t>
      </w:r>
      <w:proofErr w:type="spellEnd"/>
      <w:r w:rsidRPr="0030545A">
        <w:rPr>
          <w:b/>
          <w:bCs/>
          <w:i/>
          <w:iCs/>
        </w:rPr>
        <w:t xml:space="preserve"> = </w:t>
      </w:r>
      <w:proofErr w:type="spellStart"/>
      <w:r w:rsidRPr="0030545A">
        <w:rPr>
          <w:b/>
          <w:bCs/>
          <w:i/>
          <w:iCs/>
        </w:rPr>
        <w:t>JwtUtil.validateToken</w:t>
      </w:r>
      <w:proofErr w:type="spellEnd"/>
      <w:r w:rsidRPr="0030545A">
        <w:rPr>
          <w:b/>
          <w:bCs/>
          <w:i/>
          <w:iCs/>
        </w:rPr>
        <w:t>(token);</w:t>
      </w:r>
      <w:r w:rsidRPr="0030545A">
        <w:rPr>
          <w:b/>
          <w:bCs/>
          <w:i/>
          <w:iCs/>
        </w:rPr>
        <w:br/>
        <w:t xml:space="preserve">                String username = </w:t>
      </w:r>
      <w:proofErr w:type="spellStart"/>
      <w:r w:rsidRPr="0030545A">
        <w:rPr>
          <w:b/>
          <w:bCs/>
          <w:i/>
          <w:iCs/>
        </w:rPr>
        <w:t>claims.getSubject</w:t>
      </w:r>
      <w:proofErr w:type="spellEnd"/>
      <w:r w:rsidRPr="0030545A">
        <w:rPr>
          <w:b/>
          <w:bCs/>
          <w:i/>
          <w:iCs/>
        </w:rPr>
        <w:t>();</w:t>
      </w:r>
      <w:r w:rsidRPr="0030545A">
        <w:rPr>
          <w:b/>
          <w:bCs/>
          <w:i/>
          <w:iCs/>
        </w:rPr>
        <w:br/>
      </w:r>
      <w:r w:rsidRPr="0030545A">
        <w:rPr>
          <w:b/>
          <w:bCs/>
          <w:i/>
          <w:iCs/>
        </w:rPr>
        <w:br/>
        <w:t xml:space="preserve">                </w:t>
      </w:r>
      <w:proofErr w:type="spellStart"/>
      <w:r w:rsidRPr="0030545A">
        <w:rPr>
          <w:b/>
          <w:bCs/>
          <w:i/>
          <w:iCs/>
        </w:rPr>
        <w:t>UsernamePasswordAuthenticationToken</w:t>
      </w:r>
      <w:proofErr w:type="spellEnd"/>
      <w:r w:rsidRPr="0030545A">
        <w:rPr>
          <w:b/>
          <w:bCs/>
          <w:i/>
          <w:iCs/>
        </w:rPr>
        <w:t xml:space="preserve"> auth = new </w:t>
      </w:r>
      <w:proofErr w:type="spellStart"/>
      <w:r w:rsidRPr="0030545A">
        <w:rPr>
          <w:b/>
          <w:bCs/>
          <w:i/>
          <w:iCs/>
        </w:rPr>
        <w:t>UsernamePasswordAuthenticationToken</w:t>
      </w:r>
      <w:proofErr w:type="spellEnd"/>
      <w:r w:rsidRPr="0030545A">
        <w:rPr>
          <w:b/>
          <w:bCs/>
          <w:i/>
          <w:iCs/>
        </w:rPr>
        <w:t xml:space="preserve">(username, null, </w:t>
      </w:r>
      <w:proofErr w:type="spellStart"/>
      <w:r w:rsidRPr="0030545A">
        <w:rPr>
          <w:b/>
          <w:bCs/>
          <w:i/>
          <w:iCs/>
        </w:rPr>
        <w:t>Collections.emptyList</w:t>
      </w:r>
      <w:proofErr w:type="spellEnd"/>
      <w:r w:rsidRPr="0030545A">
        <w:rPr>
          <w:b/>
          <w:bCs/>
          <w:i/>
          <w:iCs/>
        </w:rPr>
        <w:t>());</w:t>
      </w:r>
      <w:r w:rsidRPr="0030545A">
        <w:rPr>
          <w:b/>
          <w:bCs/>
          <w:i/>
          <w:iCs/>
        </w:rPr>
        <w:br/>
        <w:t xml:space="preserve">                </w:t>
      </w:r>
      <w:proofErr w:type="spellStart"/>
      <w:r w:rsidRPr="0030545A">
        <w:rPr>
          <w:b/>
          <w:bCs/>
          <w:i/>
          <w:iCs/>
        </w:rPr>
        <w:t>SecurityContextHolder.getContext</w:t>
      </w:r>
      <w:proofErr w:type="spellEnd"/>
      <w:r w:rsidRPr="0030545A">
        <w:rPr>
          <w:b/>
          <w:bCs/>
          <w:i/>
          <w:iCs/>
        </w:rPr>
        <w:t>().</w:t>
      </w:r>
      <w:proofErr w:type="spellStart"/>
      <w:r w:rsidRPr="0030545A">
        <w:rPr>
          <w:b/>
          <w:bCs/>
          <w:i/>
          <w:iCs/>
        </w:rPr>
        <w:t>setAuthentication</w:t>
      </w:r>
      <w:proofErr w:type="spellEnd"/>
      <w:r w:rsidRPr="0030545A">
        <w:rPr>
          <w:b/>
          <w:bCs/>
          <w:i/>
          <w:iCs/>
        </w:rPr>
        <w:t>(auth);</w:t>
      </w:r>
      <w:r w:rsidRPr="0030545A">
        <w:rPr>
          <w:b/>
          <w:bCs/>
          <w:i/>
          <w:iCs/>
        </w:rPr>
        <w:br/>
        <w:t xml:space="preserve">            } catch (Exception e) {</w:t>
      </w:r>
      <w:r w:rsidRPr="0030545A">
        <w:rPr>
          <w:b/>
          <w:bCs/>
          <w:i/>
          <w:iCs/>
        </w:rPr>
        <w:br/>
        <w:t xml:space="preserve">                </w:t>
      </w:r>
      <w:proofErr w:type="spellStart"/>
      <w:r w:rsidRPr="0030545A">
        <w:rPr>
          <w:b/>
          <w:bCs/>
          <w:i/>
          <w:iCs/>
        </w:rPr>
        <w:t>response.sendError</w:t>
      </w:r>
      <w:proofErr w:type="spellEnd"/>
      <w:r w:rsidRPr="0030545A">
        <w:rPr>
          <w:b/>
          <w:bCs/>
          <w:i/>
          <w:iCs/>
        </w:rPr>
        <w:t>(</w:t>
      </w:r>
      <w:proofErr w:type="spellStart"/>
      <w:r w:rsidRPr="0030545A">
        <w:rPr>
          <w:b/>
          <w:bCs/>
          <w:i/>
          <w:iCs/>
        </w:rPr>
        <w:t>HttpServletResponse.SC_UNAUTHORIZED</w:t>
      </w:r>
      <w:proofErr w:type="spellEnd"/>
      <w:r w:rsidRPr="0030545A">
        <w:rPr>
          <w:b/>
          <w:bCs/>
          <w:i/>
          <w:iCs/>
        </w:rPr>
        <w:t>, "Invalid or expired token");</w:t>
      </w:r>
      <w:r w:rsidRPr="0030545A">
        <w:rPr>
          <w:b/>
          <w:bCs/>
          <w:i/>
          <w:iCs/>
        </w:rPr>
        <w:br/>
      </w:r>
      <w:r w:rsidRPr="0030545A">
        <w:rPr>
          <w:b/>
          <w:bCs/>
          <w:i/>
          <w:iCs/>
        </w:rPr>
        <w:lastRenderedPageBreak/>
        <w:t xml:space="preserve">                return;</w:t>
      </w:r>
      <w:r w:rsidRPr="0030545A">
        <w:rPr>
          <w:b/>
          <w:bCs/>
          <w:i/>
          <w:iCs/>
        </w:rPr>
        <w:br/>
        <w:t xml:space="preserve">            }</w:t>
      </w:r>
      <w:r w:rsidRPr="0030545A">
        <w:rPr>
          <w:b/>
          <w:bCs/>
          <w:i/>
          <w:iCs/>
        </w:rPr>
        <w:br/>
        <w:t xml:space="preserve">        }</w:t>
      </w:r>
      <w:r w:rsidRPr="0030545A">
        <w:rPr>
          <w:b/>
          <w:bCs/>
          <w:i/>
          <w:iCs/>
        </w:rPr>
        <w:br/>
      </w:r>
      <w:r w:rsidRPr="0030545A">
        <w:rPr>
          <w:b/>
          <w:bCs/>
          <w:i/>
          <w:iCs/>
        </w:rPr>
        <w:br/>
        <w:t xml:space="preserve">        </w:t>
      </w:r>
      <w:proofErr w:type="spellStart"/>
      <w:r w:rsidRPr="0030545A">
        <w:rPr>
          <w:b/>
          <w:bCs/>
          <w:i/>
          <w:iCs/>
        </w:rPr>
        <w:t>filterChain.doFilter</w:t>
      </w:r>
      <w:proofErr w:type="spellEnd"/>
      <w:r w:rsidRPr="0030545A">
        <w:rPr>
          <w:b/>
          <w:bCs/>
          <w:i/>
          <w:iCs/>
        </w:rPr>
        <w:t>(request, response);</w:t>
      </w:r>
      <w:r w:rsidRPr="0030545A">
        <w:rPr>
          <w:b/>
          <w:bCs/>
          <w:i/>
          <w:iCs/>
        </w:rPr>
        <w:br/>
        <w:t xml:space="preserve">    }</w:t>
      </w:r>
      <w:r w:rsidRPr="0030545A">
        <w:rPr>
          <w:b/>
          <w:bCs/>
          <w:i/>
          <w:iCs/>
        </w:rPr>
        <w:br/>
        <w:t>}</w:t>
      </w:r>
      <w:r w:rsidRPr="0030545A">
        <w:rPr>
          <w:b/>
          <w:bCs/>
          <w:i/>
          <w:iCs/>
        </w:rPr>
        <w:br/>
      </w:r>
    </w:p>
    <w:p w14:paraId="4A8D951C" w14:textId="77777777" w:rsidR="0030545A" w:rsidRPr="0030545A" w:rsidRDefault="0030545A" w:rsidP="0030545A">
      <w:pPr>
        <w:rPr>
          <w:b/>
          <w:bCs/>
        </w:rPr>
      </w:pPr>
      <w:r w:rsidRPr="0030545A">
        <w:rPr>
          <w:b/>
          <w:bCs/>
        </w:rPr>
        <w:t>4. SecurityConfig.java</w:t>
      </w:r>
    </w:p>
    <w:p w14:paraId="349E3973" w14:textId="77777777" w:rsidR="0030545A" w:rsidRPr="0030545A" w:rsidRDefault="0030545A" w:rsidP="0030545A">
      <w:r w:rsidRPr="0030545A">
        <w:t>This configuration file disables CSRF, allows unauthenticated access to `/authenticate`, and applies the `</w:t>
      </w:r>
      <w:proofErr w:type="spellStart"/>
      <w:r w:rsidRPr="0030545A">
        <w:t>JwtFilter</w:t>
      </w:r>
      <w:proofErr w:type="spellEnd"/>
      <w:r w:rsidRPr="0030545A">
        <w:t>` to secure all other endpoints.</w:t>
      </w:r>
    </w:p>
    <w:p w14:paraId="350EC84B" w14:textId="77777777" w:rsidR="0030545A" w:rsidRPr="0030545A" w:rsidRDefault="0030545A" w:rsidP="0030545A">
      <w:pPr>
        <w:rPr>
          <w:b/>
          <w:bCs/>
          <w:i/>
          <w:iCs/>
        </w:rPr>
      </w:pPr>
      <w:r w:rsidRPr="0030545A">
        <w:rPr>
          <w:b/>
          <w:bCs/>
          <w:i/>
          <w:iCs/>
        </w:rPr>
        <w:br/>
        <w:t>@Configuration</w:t>
      </w:r>
      <w:r w:rsidRPr="0030545A">
        <w:rPr>
          <w:b/>
          <w:bCs/>
          <w:i/>
          <w:iCs/>
        </w:rPr>
        <w:br/>
        <w:t xml:space="preserve">public class </w:t>
      </w:r>
      <w:proofErr w:type="spellStart"/>
      <w:r w:rsidRPr="0030545A">
        <w:rPr>
          <w:b/>
          <w:bCs/>
          <w:i/>
          <w:iCs/>
        </w:rPr>
        <w:t>SecurityConfig</w:t>
      </w:r>
      <w:proofErr w:type="spellEnd"/>
      <w:r w:rsidRPr="0030545A">
        <w:rPr>
          <w:b/>
          <w:bCs/>
          <w:i/>
          <w:iCs/>
        </w:rPr>
        <w:t xml:space="preserve"> {</w:t>
      </w:r>
      <w:r w:rsidRPr="0030545A">
        <w:rPr>
          <w:b/>
          <w:bCs/>
          <w:i/>
          <w:iCs/>
        </w:rPr>
        <w:br/>
      </w:r>
      <w:r w:rsidRPr="0030545A">
        <w:rPr>
          <w:b/>
          <w:bCs/>
          <w:i/>
          <w:iCs/>
        </w:rPr>
        <w:br/>
        <w:t xml:space="preserve">    @Autowired</w:t>
      </w:r>
      <w:r w:rsidRPr="0030545A">
        <w:rPr>
          <w:b/>
          <w:bCs/>
          <w:i/>
          <w:iCs/>
        </w:rPr>
        <w:br/>
        <w:t xml:space="preserve">    private </w:t>
      </w:r>
      <w:proofErr w:type="spellStart"/>
      <w:r w:rsidRPr="0030545A">
        <w:rPr>
          <w:b/>
          <w:bCs/>
          <w:i/>
          <w:iCs/>
        </w:rPr>
        <w:t>JwtFilter</w:t>
      </w:r>
      <w:proofErr w:type="spellEnd"/>
      <w:r w:rsidRPr="0030545A">
        <w:rPr>
          <w:b/>
          <w:bCs/>
          <w:i/>
          <w:iCs/>
        </w:rPr>
        <w:t xml:space="preserve"> </w:t>
      </w:r>
      <w:proofErr w:type="spellStart"/>
      <w:r w:rsidRPr="0030545A">
        <w:rPr>
          <w:b/>
          <w:bCs/>
          <w:i/>
          <w:iCs/>
        </w:rPr>
        <w:t>jwtFilter</w:t>
      </w:r>
      <w:proofErr w:type="spellEnd"/>
      <w:r w:rsidRPr="0030545A">
        <w:rPr>
          <w:b/>
          <w:bCs/>
          <w:i/>
          <w:iCs/>
        </w:rPr>
        <w:t>;</w:t>
      </w:r>
      <w:r w:rsidRPr="0030545A">
        <w:rPr>
          <w:b/>
          <w:bCs/>
          <w:i/>
          <w:iCs/>
        </w:rPr>
        <w:br/>
      </w:r>
      <w:r w:rsidRPr="0030545A">
        <w:rPr>
          <w:b/>
          <w:bCs/>
          <w:i/>
          <w:iCs/>
        </w:rPr>
        <w:br/>
        <w:t xml:space="preserve">    @Bean</w:t>
      </w:r>
      <w:r w:rsidRPr="0030545A">
        <w:rPr>
          <w:b/>
          <w:bCs/>
          <w:i/>
          <w:iCs/>
        </w:rPr>
        <w:br/>
        <w:t xml:space="preserve">    public </w:t>
      </w:r>
      <w:proofErr w:type="spellStart"/>
      <w:r w:rsidRPr="0030545A">
        <w:rPr>
          <w:b/>
          <w:bCs/>
          <w:i/>
          <w:iCs/>
        </w:rPr>
        <w:t>SecurityFilterChain</w:t>
      </w:r>
      <w:proofErr w:type="spellEnd"/>
      <w:r w:rsidRPr="0030545A">
        <w:rPr>
          <w:b/>
          <w:bCs/>
          <w:i/>
          <w:iCs/>
        </w:rPr>
        <w:t xml:space="preserve"> </w:t>
      </w:r>
      <w:proofErr w:type="spellStart"/>
      <w:r w:rsidRPr="0030545A">
        <w:rPr>
          <w:b/>
          <w:bCs/>
          <w:i/>
          <w:iCs/>
        </w:rPr>
        <w:t>securityFilterChain</w:t>
      </w:r>
      <w:proofErr w:type="spellEnd"/>
      <w:r w:rsidRPr="0030545A">
        <w:rPr>
          <w:b/>
          <w:bCs/>
          <w:i/>
          <w:iCs/>
        </w:rPr>
        <w:t>(</w:t>
      </w:r>
      <w:proofErr w:type="spellStart"/>
      <w:r w:rsidRPr="0030545A">
        <w:rPr>
          <w:b/>
          <w:bCs/>
          <w:i/>
          <w:iCs/>
        </w:rPr>
        <w:t>HttpSecurity</w:t>
      </w:r>
      <w:proofErr w:type="spellEnd"/>
      <w:r w:rsidRPr="0030545A">
        <w:rPr>
          <w:b/>
          <w:bCs/>
          <w:i/>
          <w:iCs/>
        </w:rPr>
        <w:t xml:space="preserve"> http) throws Exception {</w:t>
      </w:r>
      <w:r w:rsidRPr="0030545A">
        <w:rPr>
          <w:b/>
          <w:bCs/>
          <w:i/>
          <w:iCs/>
        </w:rPr>
        <w:br/>
        <w:t xml:space="preserve">        http</w:t>
      </w:r>
      <w:r w:rsidRPr="0030545A">
        <w:rPr>
          <w:b/>
          <w:bCs/>
          <w:i/>
          <w:iCs/>
        </w:rPr>
        <w:br/>
        <w:t xml:space="preserve">            .</w:t>
      </w:r>
      <w:proofErr w:type="spellStart"/>
      <w:r w:rsidRPr="0030545A">
        <w:rPr>
          <w:b/>
          <w:bCs/>
          <w:i/>
          <w:iCs/>
        </w:rPr>
        <w:t>csrf</w:t>
      </w:r>
      <w:proofErr w:type="spellEnd"/>
      <w:r w:rsidRPr="0030545A">
        <w:rPr>
          <w:b/>
          <w:bCs/>
          <w:i/>
          <w:iCs/>
        </w:rPr>
        <w:t>(</w:t>
      </w:r>
      <w:proofErr w:type="spellStart"/>
      <w:r w:rsidRPr="0030545A">
        <w:rPr>
          <w:b/>
          <w:bCs/>
          <w:i/>
          <w:iCs/>
        </w:rPr>
        <w:t>csrf</w:t>
      </w:r>
      <w:proofErr w:type="spellEnd"/>
      <w:r w:rsidRPr="0030545A">
        <w:rPr>
          <w:b/>
          <w:bCs/>
          <w:i/>
          <w:iCs/>
        </w:rPr>
        <w:t xml:space="preserve"> -&gt; </w:t>
      </w:r>
      <w:proofErr w:type="spellStart"/>
      <w:r w:rsidRPr="0030545A">
        <w:rPr>
          <w:b/>
          <w:bCs/>
          <w:i/>
          <w:iCs/>
        </w:rPr>
        <w:t>csrf.disable</w:t>
      </w:r>
      <w:proofErr w:type="spellEnd"/>
      <w:r w:rsidRPr="0030545A">
        <w:rPr>
          <w:b/>
          <w:bCs/>
          <w:i/>
          <w:iCs/>
        </w:rPr>
        <w:t>())</w:t>
      </w:r>
      <w:r w:rsidRPr="0030545A">
        <w:rPr>
          <w:b/>
          <w:bCs/>
          <w:i/>
          <w:iCs/>
        </w:rPr>
        <w:br/>
        <w:t xml:space="preserve">            .</w:t>
      </w:r>
      <w:proofErr w:type="spellStart"/>
      <w:r w:rsidRPr="0030545A">
        <w:rPr>
          <w:b/>
          <w:bCs/>
          <w:i/>
          <w:iCs/>
        </w:rPr>
        <w:t>authorizeHttpRequests</w:t>
      </w:r>
      <w:proofErr w:type="spellEnd"/>
      <w:r w:rsidRPr="0030545A">
        <w:rPr>
          <w:b/>
          <w:bCs/>
          <w:i/>
          <w:iCs/>
        </w:rPr>
        <w:t>(auth -&gt; auth</w:t>
      </w:r>
      <w:r w:rsidRPr="0030545A">
        <w:rPr>
          <w:b/>
          <w:bCs/>
          <w:i/>
          <w:iCs/>
        </w:rPr>
        <w:br/>
        <w:t xml:space="preserve">                .</w:t>
      </w:r>
      <w:proofErr w:type="spellStart"/>
      <w:r w:rsidRPr="0030545A">
        <w:rPr>
          <w:b/>
          <w:bCs/>
          <w:i/>
          <w:iCs/>
        </w:rPr>
        <w:t>requestMatchers</w:t>
      </w:r>
      <w:proofErr w:type="spellEnd"/>
      <w:r w:rsidRPr="0030545A">
        <w:rPr>
          <w:b/>
          <w:bCs/>
          <w:i/>
          <w:iCs/>
        </w:rPr>
        <w:t>("/authenticate").</w:t>
      </w:r>
      <w:proofErr w:type="spellStart"/>
      <w:r w:rsidRPr="0030545A">
        <w:rPr>
          <w:b/>
          <w:bCs/>
          <w:i/>
          <w:iCs/>
        </w:rPr>
        <w:t>permitAll</w:t>
      </w:r>
      <w:proofErr w:type="spellEnd"/>
      <w:r w:rsidRPr="0030545A">
        <w:rPr>
          <w:b/>
          <w:bCs/>
          <w:i/>
          <w:iCs/>
        </w:rPr>
        <w:t>()</w:t>
      </w:r>
      <w:r w:rsidRPr="0030545A">
        <w:rPr>
          <w:b/>
          <w:bCs/>
          <w:i/>
          <w:iCs/>
        </w:rPr>
        <w:br/>
        <w:t xml:space="preserve">                .</w:t>
      </w:r>
      <w:proofErr w:type="spellStart"/>
      <w:r w:rsidRPr="0030545A">
        <w:rPr>
          <w:b/>
          <w:bCs/>
          <w:i/>
          <w:iCs/>
        </w:rPr>
        <w:t>anyRequest</w:t>
      </w:r>
      <w:proofErr w:type="spellEnd"/>
      <w:r w:rsidRPr="0030545A">
        <w:rPr>
          <w:b/>
          <w:bCs/>
          <w:i/>
          <w:iCs/>
        </w:rPr>
        <w:t>().authenticated()</w:t>
      </w:r>
      <w:r w:rsidRPr="0030545A">
        <w:rPr>
          <w:b/>
          <w:bCs/>
          <w:i/>
          <w:iCs/>
        </w:rPr>
        <w:br/>
        <w:t xml:space="preserve">            )</w:t>
      </w:r>
      <w:r w:rsidRPr="0030545A">
        <w:rPr>
          <w:b/>
          <w:bCs/>
          <w:i/>
          <w:iCs/>
        </w:rPr>
        <w:br/>
        <w:t xml:space="preserve">            .</w:t>
      </w:r>
      <w:proofErr w:type="spellStart"/>
      <w:r w:rsidRPr="0030545A">
        <w:rPr>
          <w:b/>
          <w:bCs/>
          <w:i/>
          <w:iCs/>
        </w:rPr>
        <w:t>addFilterBefore</w:t>
      </w:r>
      <w:proofErr w:type="spellEnd"/>
      <w:r w:rsidRPr="0030545A">
        <w:rPr>
          <w:b/>
          <w:bCs/>
          <w:i/>
          <w:iCs/>
        </w:rPr>
        <w:t>(</w:t>
      </w:r>
      <w:proofErr w:type="spellStart"/>
      <w:r w:rsidRPr="0030545A">
        <w:rPr>
          <w:b/>
          <w:bCs/>
          <w:i/>
          <w:iCs/>
        </w:rPr>
        <w:t>jwtFilter</w:t>
      </w:r>
      <w:proofErr w:type="spellEnd"/>
      <w:r w:rsidRPr="0030545A">
        <w:rPr>
          <w:b/>
          <w:bCs/>
          <w:i/>
          <w:iCs/>
        </w:rPr>
        <w:t xml:space="preserve">, </w:t>
      </w:r>
      <w:proofErr w:type="spellStart"/>
      <w:r w:rsidRPr="0030545A">
        <w:rPr>
          <w:b/>
          <w:bCs/>
          <w:i/>
          <w:iCs/>
        </w:rPr>
        <w:t>UsernamePasswordAuthenticationFilter.class</w:t>
      </w:r>
      <w:proofErr w:type="spellEnd"/>
      <w:r w:rsidRPr="0030545A">
        <w:rPr>
          <w:b/>
          <w:bCs/>
          <w:i/>
          <w:iCs/>
        </w:rPr>
        <w:t>);</w:t>
      </w:r>
      <w:r w:rsidRPr="0030545A">
        <w:rPr>
          <w:b/>
          <w:bCs/>
          <w:i/>
          <w:iCs/>
        </w:rPr>
        <w:br/>
      </w:r>
      <w:r w:rsidRPr="0030545A">
        <w:rPr>
          <w:b/>
          <w:bCs/>
          <w:i/>
          <w:iCs/>
        </w:rPr>
        <w:br/>
        <w:t xml:space="preserve">        return </w:t>
      </w:r>
      <w:proofErr w:type="spellStart"/>
      <w:r w:rsidRPr="0030545A">
        <w:rPr>
          <w:b/>
          <w:bCs/>
          <w:i/>
          <w:iCs/>
        </w:rPr>
        <w:t>http.build</w:t>
      </w:r>
      <w:proofErr w:type="spellEnd"/>
      <w:r w:rsidRPr="0030545A">
        <w:rPr>
          <w:b/>
          <w:bCs/>
          <w:i/>
          <w:iCs/>
        </w:rPr>
        <w:t>();</w:t>
      </w:r>
      <w:r w:rsidRPr="0030545A">
        <w:rPr>
          <w:b/>
          <w:bCs/>
          <w:i/>
          <w:iCs/>
        </w:rPr>
        <w:br/>
        <w:t xml:space="preserve">    }</w:t>
      </w:r>
      <w:r w:rsidRPr="0030545A">
        <w:rPr>
          <w:b/>
          <w:bCs/>
          <w:i/>
          <w:iCs/>
        </w:rPr>
        <w:br/>
        <w:t>}</w:t>
      </w:r>
      <w:r w:rsidRPr="0030545A">
        <w:rPr>
          <w:b/>
          <w:bCs/>
          <w:i/>
          <w:iCs/>
        </w:rPr>
        <w:br/>
      </w:r>
    </w:p>
    <w:p w14:paraId="354BA6E8" w14:textId="64B1ED80" w:rsidR="0030545A" w:rsidRDefault="0030545A" w:rsidP="0054309E">
      <w:r>
        <w:rPr>
          <w:noProof/>
        </w:rPr>
        <w:drawing>
          <wp:inline distT="0" distB="0" distL="0" distR="0" wp14:anchorId="2F8094B2" wp14:editId="4E7E7742">
            <wp:extent cx="5479415" cy="810260"/>
            <wp:effectExtent l="0" t="0" r="6985" b="8890"/>
            <wp:docPr id="15197392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BA03" w14:textId="0020ACB5" w:rsidR="00810BFC" w:rsidRDefault="0030545A">
      <w:r>
        <w:rPr>
          <w:noProof/>
        </w:rPr>
        <w:lastRenderedPageBreak/>
        <w:drawing>
          <wp:inline distT="0" distB="0" distL="0" distR="0" wp14:anchorId="17B3FBCA" wp14:editId="5159E12F">
            <wp:extent cx="5484035" cy="1600200"/>
            <wp:effectExtent l="0" t="0" r="2540" b="0"/>
            <wp:docPr id="10525855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61" cy="162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FFDB" w14:textId="101D7DB4" w:rsidR="0030545A" w:rsidRDefault="0030545A">
      <w:r>
        <w:rPr>
          <w:noProof/>
        </w:rPr>
        <w:drawing>
          <wp:inline distT="0" distB="0" distL="0" distR="0" wp14:anchorId="0AA10F86" wp14:editId="7CA9909B">
            <wp:extent cx="5486400" cy="1233170"/>
            <wp:effectExtent l="0" t="0" r="0" b="5080"/>
            <wp:docPr id="16100354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54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4006935">
    <w:abstractNumId w:val="8"/>
  </w:num>
  <w:num w:numId="2" w16cid:durableId="108472940">
    <w:abstractNumId w:val="6"/>
  </w:num>
  <w:num w:numId="3" w16cid:durableId="1131291700">
    <w:abstractNumId w:val="5"/>
  </w:num>
  <w:num w:numId="4" w16cid:durableId="961688867">
    <w:abstractNumId w:val="4"/>
  </w:num>
  <w:num w:numId="5" w16cid:durableId="1172600435">
    <w:abstractNumId w:val="7"/>
  </w:num>
  <w:num w:numId="6" w16cid:durableId="1692950439">
    <w:abstractNumId w:val="3"/>
  </w:num>
  <w:num w:numId="7" w16cid:durableId="620646834">
    <w:abstractNumId w:val="2"/>
  </w:num>
  <w:num w:numId="8" w16cid:durableId="1839926333">
    <w:abstractNumId w:val="1"/>
  </w:num>
  <w:num w:numId="9" w16cid:durableId="16601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545A"/>
    <w:rsid w:val="00326F90"/>
    <w:rsid w:val="0054309E"/>
    <w:rsid w:val="00810BFC"/>
    <w:rsid w:val="00A80732"/>
    <w:rsid w:val="00AA1D8D"/>
    <w:rsid w:val="00B47730"/>
    <w:rsid w:val="00CB0664"/>
    <w:rsid w:val="00F152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FF058"/>
  <w14:defaultImageDpi w14:val="300"/>
  <w15:docId w15:val="{DC6F3694-3186-4EF1-AAC7-1B922D3E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3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Yukta Singh</cp:lastModifiedBy>
  <cp:revision>2</cp:revision>
  <dcterms:created xsi:type="dcterms:W3CDTF">2025-07-13T09:28:00Z</dcterms:created>
  <dcterms:modified xsi:type="dcterms:W3CDTF">2025-07-13T09:28:00Z</dcterms:modified>
  <cp:category/>
</cp:coreProperties>
</file>