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17896" w14:textId="02A09655" w:rsidR="00522694" w:rsidRDefault="007035BE" w:rsidP="00025181">
      <w:pPr>
        <w:pStyle w:val="Title"/>
        <w:jc w:val="center"/>
      </w:pPr>
      <w:r>
        <w:t>Mandatory_handsOn_Spring_Maven</w:t>
      </w:r>
    </w:p>
    <w:p w14:paraId="151C14DF" w14:textId="77777777" w:rsidR="00522694" w:rsidRDefault="00000000">
      <w:pPr>
        <w:pStyle w:val="Heading1"/>
      </w:pPr>
      <w:r>
        <w:t>Exercise 1 &amp; 2: Configuring a Basic Spring Application with Dependency Injection</w:t>
      </w:r>
    </w:p>
    <w:p w14:paraId="71596495" w14:textId="77777777" w:rsidR="00522694" w:rsidRDefault="00000000">
      <w:r>
        <w:t>pom.xml</w:t>
      </w:r>
    </w:p>
    <w:p w14:paraId="0D74A377" w14:textId="77777777" w:rsidR="00522694" w:rsidRDefault="00000000">
      <w:r>
        <w:t>&lt;project xmlns="http://maven.apache.org/POM/4.0.0"</w:t>
      </w:r>
      <w:r>
        <w:br/>
        <w:t xml:space="preserve">         xmlns:xsi="http://www.w3.org/2001/XMLSchema-instance"</w:t>
      </w:r>
      <w:r>
        <w:br/>
        <w:t xml:space="preserve">         xsi:schemaLocation="http://maven.apache.org/POM/4.0.0 https://maven.apache.org/xsd/maven-4.0.0.xsd"&gt;</w:t>
      </w:r>
      <w:r>
        <w:br/>
        <w:t xml:space="preserve">    &lt;modelVersion&gt;4.0.0&lt;/modelVersion&gt;</w:t>
      </w:r>
      <w:r>
        <w:br/>
        <w:t xml:space="preserve">    &lt;groupId&gt;com.library&lt;/groupId&gt;</w:t>
      </w:r>
      <w:r>
        <w:br/>
        <w:t xml:space="preserve">    &lt;artifactId&gt;LibraryManagement&lt;/artifactId&gt;</w:t>
      </w:r>
      <w:r>
        <w:br/>
        <w:t xml:space="preserve">    &lt;version&gt;1.0-SNAPSHOT&lt;/version&gt;</w:t>
      </w:r>
      <w:r>
        <w:br/>
        <w:t xml:space="preserve">    &lt;properties&gt;</w:t>
      </w:r>
      <w:r>
        <w:br/>
        <w:t xml:space="preserve">        &lt;maven.compiler.source&gt;1.8&lt;/maven.compiler.source&gt;</w:t>
      </w:r>
      <w:r>
        <w:br/>
        <w:t xml:space="preserve">        &lt;maven.compiler.target&gt;1.8&lt;/maven.compiler.target&gt;</w:t>
      </w:r>
      <w:r>
        <w:br/>
        <w:t xml:space="preserve">    &lt;/properties&gt;</w:t>
      </w:r>
      <w:r>
        <w:br/>
        <w:t xml:space="preserve">    &lt;dependencies&gt;</w:t>
      </w:r>
      <w:r>
        <w:br/>
        <w:t xml:space="preserve">        &lt;dependency&gt;</w:t>
      </w:r>
      <w:r>
        <w:br/>
        <w:t xml:space="preserve">            &lt;groupId&gt;org.springframework&lt;/groupId&gt;</w:t>
      </w:r>
      <w:r>
        <w:br/>
        <w:t xml:space="preserve">            &lt;artifactId&gt;spring-context&lt;/artifactId&gt;</w:t>
      </w:r>
      <w:r>
        <w:br/>
        <w:t xml:space="preserve">            &lt;version&gt;5.3.30&lt;/version&gt;</w:t>
      </w:r>
      <w:r>
        <w:br/>
        <w:t xml:space="preserve">        &lt;/dependency&gt;</w:t>
      </w:r>
      <w:r>
        <w:br/>
        <w:t xml:space="preserve">    &lt;/dependencies&gt;</w:t>
      </w:r>
      <w:r>
        <w:br/>
        <w:t>&lt;/project&gt;</w:t>
      </w:r>
    </w:p>
    <w:p w14:paraId="4EAFBF1B" w14:textId="77777777" w:rsidR="00522694" w:rsidRDefault="00000000">
      <w:r>
        <w:t>applicationContext.xml</w:t>
      </w:r>
    </w:p>
    <w:p w14:paraId="47435576" w14:textId="77777777" w:rsidR="00522694" w:rsidRDefault="00000000">
      <w:r>
        <w:t>&lt;?xml version="1.0" encoding="UTF-8"?&gt;</w:t>
      </w:r>
      <w:r>
        <w:br/>
        <w:t>&lt;beans xmlns="http://www.springframework.org/schema/beans"</w:t>
      </w:r>
      <w:r>
        <w:br/>
        <w:t xml:space="preserve">       xmlns:xsi="http://www.w3.org/2001/XMLSchema-instance"</w:t>
      </w:r>
      <w:r>
        <w:br/>
        <w:t xml:space="preserve">       xsi:schemaLocation="http://www.springframework.org/schema/beans </w:t>
      </w:r>
      <w:r>
        <w:br/>
        <w:t xml:space="preserve">           http://www.springframework.org/schema/beans/spring-beans.xsd"&gt;</w:t>
      </w:r>
      <w:r>
        <w:br/>
      </w:r>
      <w:r>
        <w:br/>
        <w:t xml:space="preserve">    &lt;bean id="bookRepository" class="com.library.repository.BookRepository"/&gt;</w:t>
      </w:r>
      <w:r>
        <w:br/>
        <w:t xml:space="preserve">    &lt;bean id="bookService" class="com.library.service.BookService"&gt;</w:t>
      </w:r>
      <w:r>
        <w:br/>
        <w:t xml:space="preserve">        &lt;property name="bookRepository" ref="bookRepository"/&gt;</w:t>
      </w:r>
      <w:r>
        <w:br/>
        <w:t xml:space="preserve">    &lt;/bean&gt;</w:t>
      </w:r>
      <w:r>
        <w:br/>
      </w:r>
      <w:r>
        <w:br/>
        <w:t>&lt;/beans&gt;</w:t>
      </w:r>
    </w:p>
    <w:p w14:paraId="7D3263DC" w14:textId="77777777" w:rsidR="00522694" w:rsidRDefault="00000000">
      <w:r>
        <w:lastRenderedPageBreak/>
        <w:t>BookRepository.java</w:t>
      </w:r>
    </w:p>
    <w:p w14:paraId="112DE084" w14:textId="77777777" w:rsidR="00522694" w:rsidRDefault="00000000">
      <w:r>
        <w:t>package com.library.repository;</w:t>
      </w:r>
      <w:r>
        <w:br/>
      </w:r>
      <w:r>
        <w:br/>
        <w:t>public class BookRepository {</w:t>
      </w:r>
      <w:r>
        <w:br/>
        <w:t xml:space="preserve">    public void save() {</w:t>
      </w:r>
      <w:r>
        <w:br/>
        <w:t xml:space="preserve">        System.out.println("BookRepository: Saving book to database...");</w:t>
      </w:r>
      <w:r>
        <w:br/>
        <w:t xml:space="preserve">    }</w:t>
      </w:r>
      <w:r>
        <w:br/>
        <w:t>}</w:t>
      </w:r>
    </w:p>
    <w:p w14:paraId="280AE984" w14:textId="77777777" w:rsidR="00522694" w:rsidRDefault="00000000">
      <w:r>
        <w:t>BookService.java</w:t>
      </w:r>
    </w:p>
    <w:p w14:paraId="45AD4452" w14:textId="77777777" w:rsidR="00522694" w:rsidRDefault="00000000">
      <w:r>
        <w:t>package com.library.service;</w:t>
      </w:r>
      <w:r>
        <w:br/>
      </w:r>
      <w:r>
        <w:br/>
        <w:t>import com.library.repository.BookRepository;</w:t>
      </w:r>
      <w:r>
        <w:br/>
      </w:r>
      <w:r>
        <w:br/>
        <w:t>public class BookService {</w:t>
      </w:r>
      <w:r>
        <w:br/>
        <w:t xml:space="preserve">    private BookRepository bookRepository;</w:t>
      </w:r>
      <w:r>
        <w:br/>
      </w:r>
      <w:r>
        <w:br/>
        <w:t xml:space="preserve">    public void setBookRepository(BookRepository bookRepository) {</w:t>
      </w:r>
      <w:r>
        <w:br/>
        <w:t xml:space="preserve">        this.bookRepository = bookRepository;</w:t>
      </w:r>
      <w:r>
        <w:br/>
        <w:t xml:space="preserve">    }</w:t>
      </w:r>
      <w:r>
        <w:br/>
      </w:r>
      <w:r>
        <w:br/>
        <w:t xml:space="preserve">    public void addBook() {</w:t>
      </w:r>
      <w:r>
        <w:br/>
        <w:t xml:space="preserve">        System.out.println("BookService: Adding book...");</w:t>
      </w:r>
      <w:r>
        <w:br/>
        <w:t xml:space="preserve">        bookRepository.save();</w:t>
      </w:r>
      <w:r>
        <w:br/>
        <w:t xml:space="preserve">    }</w:t>
      </w:r>
      <w:r>
        <w:br/>
        <w:t>}</w:t>
      </w:r>
    </w:p>
    <w:p w14:paraId="2322CFB0" w14:textId="77777777" w:rsidR="00522694" w:rsidRDefault="00000000">
      <w:r>
        <w:t>MainApp.java</w:t>
      </w:r>
    </w:p>
    <w:p w14:paraId="09865ADF" w14:textId="3C9B3035" w:rsidR="00522694" w:rsidRDefault="00000000">
      <w:r>
        <w:t xml:space="preserve">package </w:t>
      </w:r>
      <w:proofErr w:type="gramStart"/>
      <w:r>
        <w:t>com.library</w:t>
      </w:r>
      <w:proofErr w:type="gramEnd"/>
      <w:r>
        <w:t>;</w:t>
      </w:r>
      <w:r>
        <w:br/>
      </w:r>
      <w:r>
        <w:br/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gramEnd"/>
      <w:r>
        <w:t>;</w:t>
      </w:r>
      <w:r>
        <w:br/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  <w:r>
        <w:br/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gramEnd"/>
      <w:r>
        <w:t>;</w:t>
      </w:r>
      <w:r>
        <w:br/>
      </w:r>
      <w:r>
        <w:br/>
        <w:t>public class MainApp {</w:t>
      </w:r>
      <w:r>
        <w:br/>
        <w:t xml:space="preserve">    public static void </w:t>
      </w:r>
      <w:proofErr w:type="gramStart"/>
      <w:r>
        <w:t>main(String[</w:t>
      </w:r>
      <w:proofErr w:type="gramEnd"/>
      <w:r>
        <w:t>] args) {</w:t>
      </w:r>
      <w:r>
        <w:br/>
        <w:t xml:space="preserve">        ApplicationContext context = new ClassPathXmlApplicationContext("applicationContext.xml");</w:t>
      </w:r>
      <w:r>
        <w:br/>
        <w:t xml:space="preserve">        BookService bookService = (BookService) </w:t>
      </w:r>
      <w:proofErr w:type="gramStart"/>
      <w:r>
        <w:t>context.getBean</w:t>
      </w:r>
      <w:proofErr w:type="gramEnd"/>
      <w:r>
        <w:t>("bookService");</w:t>
      </w:r>
      <w:r>
        <w:br/>
        <w:t xml:space="preserve">        bookService.addBook();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r>
        <w:lastRenderedPageBreak/>
        <w:t>}</w:t>
      </w:r>
      <w:r w:rsidR="00B950BA">
        <w:rPr>
          <w:noProof/>
        </w:rPr>
        <w:drawing>
          <wp:inline distT="0" distB="0" distL="0" distR="0" wp14:anchorId="09AAE6A7" wp14:editId="68C97F35">
            <wp:extent cx="5471160" cy="2042160"/>
            <wp:effectExtent l="0" t="0" r="0" b="0"/>
            <wp:docPr id="71702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FA8F" w14:textId="77777777" w:rsidR="00B950BA" w:rsidRDefault="00B950BA"/>
    <w:p w14:paraId="0258DEE1" w14:textId="77777777" w:rsidR="00522694" w:rsidRDefault="00000000">
      <w:pPr>
        <w:pStyle w:val="Heading1"/>
      </w:pPr>
      <w:r>
        <w:t>Exercise 4: Creating and Configuring a Maven Project</w:t>
      </w:r>
    </w:p>
    <w:p w14:paraId="266B0441" w14:textId="77777777" w:rsidR="00522694" w:rsidRDefault="00000000">
      <w:r>
        <w:t>Already included above with pom.xml setup and Java 1.8 compiler plugin.</w:t>
      </w:r>
    </w:p>
    <w:p w14:paraId="728EF306" w14:textId="77777777" w:rsidR="00522694" w:rsidRDefault="00000000">
      <w:pPr>
        <w:pStyle w:val="Heading1"/>
      </w:pPr>
      <w:r>
        <w:t>Exercise 5: Configuring the Spring IoC Container</w:t>
      </w:r>
    </w:p>
    <w:p w14:paraId="710E33F9" w14:textId="2961B94F" w:rsidR="00522694" w:rsidRDefault="00000000">
      <w:r>
        <w:t>No code change</w:t>
      </w:r>
      <w:r w:rsidR="00B950BA">
        <w:t>d</w:t>
      </w:r>
      <w:r>
        <w:t xml:space="preserve">. </w:t>
      </w:r>
      <w:r w:rsidR="00B950BA">
        <w:t xml:space="preserve">I </w:t>
      </w:r>
      <w:r>
        <w:t>Use</w:t>
      </w:r>
      <w:r w:rsidR="00B950BA">
        <w:t xml:space="preserve">d </w:t>
      </w:r>
      <w:r>
        <w:t>the same applicationContext.xml and setter injection setup from Exercises 1 and 2.</w:t>
      </w:r>
    </w:p>
    <w:p w14:paraId="4574E8BB" w14:textId="582A6984" w:rsidR="00B950BA" w:rsidRDefault="00B950BA">
      <w:r>
        <w:rPr>
          <w:noProof/>
        </w:rPr>
        <w:drawing>
          <wp:inline distT="0" distB="0" distL="0" distR="0" wp14:anchorId="7A3A549A" wp14:editId="4E5399AC">
            <wp:extent cx="5478780" cy="2004060"/>
            <wp:effectExtent l="0" t="0" r="7620" b="0"/>
            <wp:docPr id="1330604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CEF8" w14:textId="77777777" w:rsidR="00522694" w:rsidRDefault="00000000">
      <w:pPr>
        <w:pStyle w:val="Heading1"/>
      </w:pPr>
      <w:r>
        <w:t>Exercise 7: Implementing Constructor and Setter Injection</w:t>
      </w:r>
    </w:p>
    <w:p w14:paraId="3FCCCF25" w14:textId="77777777" w:rsidR="00522694" w:rsidRDefault="00000000">
      <w:r>
        <w:t>Modified BookService.java</w:t>
      </w:r>
    </w:p>
    <w:p w14:paraId="2F338A1F" w14:textId="77777777" w:rsidR="00522694" w:rsidRDefault="00000000">
      <w:r>
        <w:t>package com.library.service;</w:t>
      </w:r>
      <w:r>
        <w:br/>
      </w:r>
      <w:r>
        <w:br/>
        <w:t>import com.library.repository.BookRepository;</w:t>
      </w:r>
      <w:r>
        <w:br/>
      </w:r>
      <w:r>
        <w:br/>
        <w:t>public class BookService {</w:t>
      </w:r>
      <w:r>
        <w:br/>
      </w:r>
      <w:r>
        <w:lastRenderedPageBreak/>
        <w:t xml:space="preserve">    private BookRepository bookRepository;</w:t>
      </w:r>
      <w:r>
        <w:br/>
        <w:t xml:space="preserve">    private String serviceName;</w:t>
      </w:r>
      <w:r>
        <w:br/>
      </w:r>
      <w:r>
        <w:br/>
        <w:t xml:space="preserve">    public BookService(String serviceName) {</w:t>
      </w:r>
      <w:r>
        <w:br/>
        <w:t xml:space="preserve">        this.serviceName = serviceName;</w:t>
      </w:r>
      <w:r>
        <w:br/>
        <w:t xml:space="preserve">    }</w:t>
      </w:r>
      <w:r>
        <w:br/>
      </w:r>
      <w:r>
        <w:br/>
        <w:t xml:space="preserve">    public void setBookRepository(BookRepository bookRepository) {</w:t>
      </w:r>
      <w:r>
        <w:br/>
        <w:t xml:space="preserve">        this.bookRepository = bookRepository;</w:t>
      </w:r>
      <w:r>
        <w:br/>
        <w:t xml:space="preserve">    }</w:t>
      </w:r>
      <w:r>
        <w:br/>
      </w:r>
      <w:r>
        <w:br/>
        <w:t xml:space="preserve">    public void addBook() {</w:t>
      </w:r>
      <w:r>
        <w:br/>
        <w:t xml:space="preserve">        System.out.println(serviceName + ": Adding book...");</w:t>
      </w:r>
      <w:r>
        <w:br/>
        <w:t xml:space="preserve">        bookRepository.save();</w:t>
      </w:r>
      <w:r>
        <w:br/>
        <w:t xml:space="preserve">    }</w:t>
      </w:r>
      <w:r>
        <w:br/>
        <w:t>}</w:t>
      </w:r>
    </w:p>
    <w:p w14:paraId="67468C45" w14:textId="77777777" w:rsidR="00522694" w:rsidRDefault="00000000">
      <w:r>
        <w:t>Updated applicationContext.xml</w:t>
      </w:r>
    </w:p>
    <w:p w14:paraId="18801813" w14:textId="77777777" w:rsidR="00522694" w:rsidRDefault="00000000">
      <w:r>
        <w:t>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  <w:r>
        <w:br/>
      </w:r>
      <w:r>
        <w:br/>
        <w:t>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  <w:r>
        <w:br/>
        <w:t xml:space="preserve">    &lt;constructor-</w:t>
      </w:r>
      <w:proofErr w:type="spellStart"/>
      <w:r>
        <w:t>arg</w:t>
      </w:r>
      <w:proofErr w:type="spellEnd"/>
      <w:r>
        <w:t xml:space="preserve"> value="</w:t>
      </w:r>
      <w:proofErr w:type="spellStart"/>
      <w:r>
        <w:t>BookService</w:t>
      </w:r>
      <w:proofErr w:type="spellEnd"/>
      <w:r>
        <w:t>"/&gt;</w:t>
      </w:r>
      <w:r>
        <w:br/>
        <w:t xml:space="preserve">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  <w:r>
        <w:br/>
        <w:t>&lt;/bean&gt;</w:t>
      </w:r>
    </w:p>
    <w:p w14:paraId="10A21809" w14:textId="3AADB5E8" w:rsidR="00B950BA" w:rsidRDefault="00B950BA">
      <w:r>
        <w:rPr>
          <w:noProof/>
        </w:rPr>
        <w:drawing>
          <wp:inline distT="0" distB="0" distL="0" distR="0" wp14:anchorId="6B81E8A3" wp14:editId="613FD676">
            <wp:extent cx="5478780" cy="1752600"/>
            <wp:effectExtent l="0" t="0" r="7620" b="0"/>
            <wp:docPr id="1873498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3EB0" w14:textId="77777777" w:rsidR="00522694" w:rsidRDefault="00000000">
      <w:pPr>
        <w:pStyle w:val="Heading1"/>
      </w:pPr>
      <w:r>
        <w:t>Exercise 9: Creating a Spring Boot Application</w:t>
      </w:r>
    </w:p>
    <w:p w14:paraId="73F998BC" w14:textId="77777777" w:rsidR="00522694" w:rsidRDefault="00000000">
      <w:r>
        <w:t>Main Application</w:t>
      </w:r>
    </w:p>
    <w:p w14:paraId="49656A58" w14:textId="77777777" w:rsidR="00522694" w:rsidRDefault="00000000">
      <w:r>
        <w:t>@SpringBootApplication</w:t>
      </w:r>
      <w:r>
        <w:br/>
        <w:t>public class LibraryManagementApplication {</w:t>
      </w:r>
      <w:r>
        <w:br/>
        <w:t xml:space="preserve">    public static void main(String[] args) {</w:t>
      </w:r>
      <w:r>
        <w:br/>
        <w:t xml:space="preserve">        SpringApplication.run(LibraryManagementApplication.class, args);</w:t>
      </w:r>
      <w:r>
        <w:br/>
      </w:r>
      <w:r>
        <w:lastRenderedPageBreak/>
        <w:t xml:space="preserve">    }</w:t>
      </w:r>
      <w:r>
        <w:br/>
        <w:t>}</w:t>
      </w:r>
    </w:p>
    <w:p w14:paraId="52AD8A29" w14:textId="77777777" w:rsidR="00522694" w:rsidRDefault="00000000">
      <w:r>
        <w:t>Book.java</w:t>
      </w:r>
    </w:p>
    <w:p w14:paraId="669A18B7" w14:textId="77777777" w:rsidR="00522694" w:rsidRDefault="00000000">
      <w:r>
        <w:t>@Entity</w:t>
      </w:r>
      <w:r>
        <w:br/>
        <w:t>public class Book {</w:t>
      </w:r>
      <w:r>
        <w:br/>
        <w:t xml:space="preserve">    @Id</w:t>
      </w:r>
      <w:r>
        <w:br/>
        <w:t xml:space="preserve">    @GeneratedValue(strategy = GenerationType.IDENTITY)</w:t>
      </w:r>
      <w:r>
        <w:br/>
        <w:t xml:space="preserve">    private Long id;</w:t>
      </w:r>
      <w:r>
        <w:br/>
        <w:t xml:space="preserve">    private String title;</w:t>
      </w:r>
      <w:r>
        <w:br/>
        <w:t xml:space="preserve">    private String author;</w:t>
      </w:r>
      <w:r>
        <w:br/>
        <w:t xml:space="preserve">    // getters and setters</w:t>
      </w:r>
      <w:r>
        <w:br/>
        <w:t>}</w:t>
      </w:r>
    </w:p>
    <w:p w14:paraId="40B30BCF" w14:textId="77777777" w:rsidR="00522694" w:rsidRDefault="00000000">
      <w:r>
        <w:t>BookRepository.java</w:t>
      </w:r>
    </w:p>
    <w:p w14:paraId="2FD8CA2F" w14:textId="77777777" w:rsidR="00522694" w:rsidRDefault="00000000">
      <w:r>
        <w:t>public interface BookRepository extends JpaRepository&lt;Book, Long&gt; {}</w:t>
      </w:r>
    </w:p>
    <w:p w14:paraId="2AD13994" w14:textId="77777777" w:rsidR="00522694" w:rsidRDefault="00000000">
      <w:r>
        <w:t>BookController.java</w:t>
      </w:r>
    </w:p>
    <w:p w14:paraId="379AA7B3" w14:textId="77777777" w:rsidR="00522694" w:rsidRDefault="00000000">
      <w:r>
        <w:t>@RestController</w:t>
      </w:r>
      <w:r>
        <w:br/>
        <w:t>@RequestMapping("/books")</w:t>
      </w:r>
      <w:r>
        <w:br/>
        <w:t>public class BookController {</w:t>
      </w:r>
      <w:r>
        <w:br/>
        <w:t xml:space="preserve">    @Autowired</w:t>
      </w:r>
      <w:r>
        <w:br/>
        <w:t xml:space="preserve">    private BookRepository bookRepository;</w:t>
      </w:r>
      <w:r>
        <w:br/>
      </w:r>
      <w:r>
        <w:br/>
        <w:t xml:space="preserve">    @GetMapping</w:t>
      </w:r>
      <w:r>
        <w:br/>
        <w:t xml:space="preserve">    public List&lt;Book&gt; getAllBooks() {</w:t>
      </w:r>
      <w:r>
        <w:br/>
        <w:t xml:space="preserve">        return bookRepository.findAll();</w:t>
      </w:r>
      <w:r>
        <w:br/>
        <w:t xml:space="preserve">    }</w:t>
      </w:r>
      <w:r>
        <w:br/>
      </w:r>
      <w:r>
        <w:br/>
        <w:t xml:space="preserve">    @PostMapping</w:t>
      </w:r>
      <w:r>
        <w:br/>
        <w:t xml:space="preserve">    public Book addBook(@RequestBody Book book) {</w:t>
      </w:r>
      <w:r>
        <w:br/>
        <w:t xml:space="preserve">        return bookRepository.save(book);</w:t>
      </w:r>
      <w:r>
        <w:br/>
        <w:t xml:space="preserve">    }</w:t>
      </w:r>
      <w:r>
        <w:br/>
        <w:t>}</w:t>
      </w:r>
    </w:p>
    <w:p w14:paraId="43205C10" w14:textId="77777777" w:rsidR="00522694" w:rsidRDefault="00000000">
      <w:r>
        <w:t>application.properties</w:t>
      </w:r>
    </w:p>
    <w:p w14:paraId="4B78AA14" w14:textId="77777777" w:rsidR="00522694" w:rsidRDefault="00000000">
      <w:r>
        <w:t>spring.datasource.url=jdbc:h2:mem:librarydb</w:t>
      </w:r>
      <w:r>
        <w:br/>
        <w:t>spring.datasource.driverClassName=org.h2.Driver</w:t>
      </w:r>
      <w:r>
        <w:br/>
        <w:t>spring.datasource.username=sa</w:t>
      </w:r>
      <w:r>
        <w:br/>
        <w:t>spring.datasource.password=</w:t>
      </w:r>
      <w:r>
        <w:br/>
        <w:t>spring.h2.console.enabled=true</w:t>
      </w:r>
      <w:r>
        <w:br/>
      </w:r>
      <w:r>
        <w:lastRenderedPageBreak/>
        <w:t>spring.jpa.show-sql=true</w:t>
      </w:r>
      <w:r>
        <w:br/>
        <w:t>spring.jpa.hibernate.ddl-auto=update</w:t>
      </w:r>
    </w:p>
    <w:sectPr w:rsidR="005226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5870996">
    <w:abstractNumId w:val="8"/>
  </w:num>
  <w:num w:numId="2" w16cid:durableId="1161776648">
    <w:abstractNumId w:val="6"/>
  </w:num>
  <w:num w:numId="3" w16cid:durableId="716318759">
    <w:abstractNumId w:val="5"/>
  </w:num>
  <w:num w:numId="4" w16cid:durableId="1246645395">
    <w:abstractNumId w:val="4"/>
  </w:num>
  <w:num w:numId="5" w16cid:durableId="140393859">
    <w:abstractNumId w:val="7"/>
  </w:num>
  <w:num w:numId="6" w16cid:durableId="133766282">
    <w:abstractNumId w:val="3"/>
  </w:num>
  <w:num w:numId="7" w16cid:durableId="1263027501">
    <w:abstractNumId w:val="2"/>
  </w:num>
  <w:num w:numId="8" w16cid:durableId="1067343939">
    <w:abstractNumId w:val="1"/>
  </w:num>
  <w:num w:numId="9" w16cid:durableId="52510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181"/>
    <w:rsid w:val="00034616"/>
    <w:rsid w:val="0006063C"/>
    <w:rsid w:val="0015074B"/>
    <w:rsid w:val="0029639D"/>
    <w:rsid w:val="00326F90"/>
    <w:rsid w:val="00522694"/>
    <w:rsid w:val="007035BE"/>
    <w:rsid w:val="00A80BF8"/>
    <w:rsid w:val="00AA1D8D"/>
    <w:rsid w:val="00B47730"/>
    <w:rsid w:val="00B950B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6F85D"/>
  <w14:defaultImageDpi w14:val="300"/>
  <w15:docId w15:val="{8D10F545-161F-409B-A947-1D187463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Yukta Singh</cp:lastModifiedBy>
  <cp:revision>2</cp:revision>
  <dcterms:created xsi:type="dcterms:W3CDTF">2025-07-06T16:42:00Z</dcterms:created>
  <dcterms:modified xsi:type="dcterms:W3CDTF">2025-07-06T16:42:00Z</dcterms:modified>
  <cp:category/>
</cp:coreProperties>
</file>